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SQLite3 - Read (SELECT) Queries Cheat Sheet</w:t>
      </w:r>
    </w:p>
    <w:p>
      <w:pPr>
        <w:pStyle w:val="Heading1"/>
      </w:pPr>
      <w:r>
        <w:t>Sample Users Table</w:t>
      </w:r>
    </w:p>
    <w:p>
      <w:r>
        <w:t>Hum ek `users` table use karenge jisme sample data hai (10 rows):</w:t>
        <w:br/>
        <w:br/>
        <w:t>id | name   | age | address</w:t>
        <w:br/>
        <w:t>-----------------------------------</w:t>
        <w:br/>
        <w:t>1  | Ali    | 22  | Lahore</w:t>
        <w:br/>
        <w:t>2  | Sara   | 20  | Karachi</w:t>
        <w:br/>
        <w:t>3  | Hamza  | 25  | Islamabad</w:t>
        <w:br/>
        <w:t>4  | Raza   | 30  | Multan</w:t>
        <w:br/>
        <w:t>5  | Hassan | 19  | Quetta</w:t>
        <w:br/>
        <w:t>6  | Fatima | 27  | Peshawar</w:t>
        <w:br/>
        <w:t>7  | Usman  | 23  | Rawalpindi</w:t>
        <w:br/>
        <w:t>8  | Zain   | 21  | Hyderabad</w:t>
        <w:br/>
        <w:t>9  | Ayesha | 24  | Sialkot</w:t>
        <w:br/>
        <w:t>10 | Nadia  | 26  | Faisalabad</w:t>
        <w:br/>
      </w:r>
    </w:p>
    <w:p>
      <w:pPr>
        <w:pStyle w:val="Heading1"/>
      </w:pPr>
      <w:r>
        <w:t>12 Ways to Read Data in SQLite3</w:t>
      </w:r>
    </w:p>
    <w:p>
      <w:pPr>
        <w:pStyle w:val="Heading2"/>
      </w:pPr>
      <w:r>
        <w:t>1. Sab data read karna</w:t>
      </w:r>
    </w:p>
    <w:p>
      <w:pPr>
        <w:pStyle w:val="IntenseQuote"/>
      </w:pPr>
      <w:r>
        <w:t>SELECT * FROM users;</w:t>
      </w:r>
    </w:p>
    <w:p>
      <w:pPr>
        <w:pStyle w:val="Heading2"/>
      </w:pPr>
      <w:r>
        <w:t>2. Specific columns read karna</w:t>
      </w:r>
    </w:p>
    <w:p>
      <w:pPr>
        <w:pStyle w:val="IntenseQuote"/>
      </w:pPr>
      <w:r>
        <w:t>SELECT name, age FROM users;</w:t>
      </w:r>
    </w:p>
    <w:p>
      <w:pPr>
        <w:pStyle w:val="Heading2"/>
      </w:pPr>
      <w:r>
        <w:t>3. Filtering (WHERE)</w:t>
      </w:r>
    </w:p>
    <w:p>
      <w:pPr>
        <w:pStyle w:val="IntenseQuote"/>
      </w:pPr>
      <w:r>
        <w:t>SELECT * FROM users WHERE age &gt; 22;</w:t>
        <w:br/>
        <w:t>SELECT * FROM users WHERE name = 'Ali';</w:t>
      </w:r>
    </w:p>
    <w:p>
      <w:pPr>
        <w:pStyle w:val="Heading2"/>
      </w:pPr>
      <w:r>
        <w:t>4. Sorting (ORDER BY)</w:t>
      </w:r>
    </w:p>
    <w:p>
      <w:pPr>
        <w:pStyle w:val="IntenseQuote"/>
      </w:pPr>
      <w:r>
        <w:t>SELECT * FROM users ORDER BY age ASC;</w:t>
        <w:br/>
        <w:t>SELECT * FROM users ORDER BY age DESC;</w:t>
      </w:r>
    </w:p>
    <w:p>
      <w:pPr>
        <w:pStyle w:val="Heading2"/>
      </w:pPr>
      <w:r>
        <w:t>5. Limited rows (LIMIT)</w:t>
      </w:r>
    </w:p>
    <w:p>
      <w:pPr>
        <w:pStyle w:val="IntenseQuote"/>
      </w:pPr>
      <w:r>
        <w:t>SELECT * FROM users LIMIT 3;</w:t>
      </w:r>
    </w:p>
    <w:p>
      <w:pPr>
        <w:pStyle w:val="Heading2"/>
      </w:pPr>
      <w:r>
        <w:t>6. Unique values (DISTINCT)</w:t>
      </w:r>
    </w:p>
    <w:p>
      <w:pPr>
        <w:pStyle w:val="IntenseQuote"/>
      </w:pPr>
      <w:r>
        <w:t>SELECT DISTINCT age FROM users;</w:t>
      </w:r>
    </w:p>
    <w:p>
      <w:pPr>
        <w:pStyle w:val="Heading2"/>
      </w:pPr>
      <w:r>
        <w:t>7. Pattern search (LIKE)</w:t>
      </w:r>
    </w:p>
    <w:p>
      <w:pPr>
        <w:pStyle w:val="IntenseQuote"/>
      </w:pPr>
      <w:r>
        <w:t>SELECT * FROM users WHERE name LIKE 'A%';</w:t>
        <w:br/>
        <w:t>SELECT * FROM users WHERE address LIKE '%pur';</w:t>
      </w:r>
    </w:p>
    <w:p>
      <w:pPr>
        <w:pStyle w:val="Heading2"/>
      </w:pPr>
      <w:r>
        <w:t>8. Multiple conditions (AND / OR)</w:t>
      </w:r>
    </w:p>
    <w:p>
      <w:pPr>
        <w:pStyle w:val="IntenseQuote"/>
      </w:pPr>
      <w:r>
        <w:t>SELECT * FROM users WHERE age &gt; 20 AND address = 'Lahore';</w:t>
        <w:br/>
        <w:t>SELECT * FROM users WHERE age &lt; 20 OR age &gt; 25;</w:t>
      </w:r>
    </w:p>
    <w:p>
      <w:pPr>
        <w:pStyle w:val="Heading2"/>
      </w:pPr>
      <w:r>
        <w:t>9. Range search (BETWEEN)</w:t>
      </w:r>
    </w:p>
    <w:p>
      <w:pPr>
        <w:pStyle w:val="IntenseQuote"/>
      </w:pPr>
      <w:r>
        <w:t>SELECT * FROM users WHERE age BETWEEN 20 AND 25;</w:t>
      </w:r>
    </w:p>
    <w:p>
      <w:pPr>
        <w:pStyle w:val="Heading2"/>
      </w:pPr>
      <w:r>
        <w:t>10. Specific set (IN)</w:t>
      </w:r>
    </w:p>
    <w:p>
      <w:pPr>
        <w:pStyle w:val="IntenseQuote"/>
      </w:pPr>
      <w:r>
        <w:t>SELECT * FROM users WHERE name IN ('Ali', 'Sara', 'Hamza');</w:t>
      </w:r>
    </w:p>
    <w:p>
      <w:pPr>
        <w:pStyle w:val="Heading2"/>
      </w:pPr>
      <w:r>
        <w:t>11. Aggregation functions</w:t>
      </w:r>
    </w:p>
    <w:p>
      <w:pPr>
        <w:pStyle w:val="IntenseQuote"/>
      </w:pPr>
      <w:r>
        <w:t>SELECT COUNT(*) FROM users;</w:t>
        <w:br/>
        <w:t>SELECT MAX(age) FROM users;</w:t>
        <w:br/>
        <w:t>SELECT MIN(age) FROM users;</w:t>
        <w:br/>
        <w:t>SELECT AVG(age) FROM users;</w:t>
        <w:br/>
        <w:t>SELECT SUM(age) FROM users;</w:t>
      </w:r>
    </w:p>
    <w:p>
      <w:pPr>
        <w:pStyle w:val="Heading2"/>
      </w:pPr>
      <w:r>
        <w:t>12. Grouping (GROUP BY + HAVING)</w:t>
      </w:r>
    </w:p>
    <w:p>
      <w:pPr>
        <w:pStyle w:val="IntenseQuote"/>
      </w:pPr>
      <w:r>
        <w:t>SELECT age, COUNT(*) FROM users GROUP BY age HAVING COUNT(*) &gt; 1;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