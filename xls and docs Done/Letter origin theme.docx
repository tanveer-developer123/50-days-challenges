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footer21.xml" ContentType="application/vnd.openxmlformats-officedocument.wordprocessingml.footer+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footer12.xml" ContentType="application/vnd.openxmlformats-officedocument.wordprocessingml.footer+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tyles.xml" ContentType="application/vnd.openxmlformats-officedocument.wordprocessingml.styles+xml"/>
  <Override PartName="/word/header11.xml" ContentType="application/vnd.openxmlformats-officedocument.wordprocessingml.header+xml"/>
  <Override PartName="/word/numbering.xml" ContentType="application/vnd.openxmlformats-officedocument.wordprocessingml.numbering+xml"/>
  <Override PartName="/word/theme/theme11.xml" ContentType="application/vnd.openxmlformats-officedocument.theme+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C5459" w14:textId="77777777" w:rsidR="003F22A8" w:rsidRPr="0026486B" w:rsidRDefault="003F22A8" w:rsidP="0026486B">
      <w:pPr>
        <w:spacing w:after="0" w:line="240" w:lineRule="auto"/>
        <w:rPr>
          <w:sz w:val="2"/>
          <w:szCs w:val="4"/>
        </w:rPr>
      </w:pPr>
    </w:p>
    <w:tbl>
      <w:tblPr>
        <w:tblpPr w:leftFromText="180" w:rightFromText="180" w:vertAnchor="text" w:tblpY="1"/>
        <w:tblOverlap w:val="never"/>
        <w:tblW w:w="5000" w:type="pct"/>
        <w:tblLook w:val="0600" w:firstRow="0" w:lastRow="0" w:firstColumn="0" w:lastColumn="0" w:noHBand="1" w:noVBand="1"/>
      </w:tblPr>
      <w:tblGrid>
        <w:gridCol w:w="1795"/>
        <w:gridCol w:w="899"/>
        <w:gridCol w:w="5746"/>
        <w:gridCol w:w="2691"/>
      </w:tblGrid>
      <w:tr w:rsidR="00E70924" w14:paraId="75254684" w14:textId="77777777" w:rsidTr="00E70924">
        <w:trPr>
          <w:trHeight w:val="1863"/>
        </w:trPr>
        <w:tc>
          <w:tcPr>
            <w:tcW w:w="806" w:type="pct"/>
            <w:tcBorders>
              <w:bottom w:val="single" w:sz="12" w:space="0" w:color="006F1B" w:themeColor="accent1"/>
              <w:right w:val="single" w:sz="12" w:space="0" w:color="006F1B" w:themeColor="accent1"/>
            </w:tcBorders>
          </w:tcPr>
          <w:p w14:paraId="1DB98244" w14:textId="3BE4E0D7" w:rsidR="00CF5EB3" w:rsidRPr="00D44343" w:rsidRDefault="00CF5EB3" w:rsidP="00E70924">
            <w:r>
              <w:rPr>
                <w:noProof/>
              </w:rPr>
              <mc:AlternateContent>
                <mc:Choice Requires="wps">
                  <w:drawing>
                    <wp:inline distT="0" distB="0" distL="0" distR="0" wp14:anchorId="56925D7D" wp14:editId="53341404">
                      <wp:extent cx="914259" cy="988249"/>
                      <wp:effectExtent l="0" t="0" r="635" b="2540"/>
                      <wp:docPr id="1030531303" name="Freeform 1" descr="Example logo icon"/>
                      <wp:cNvGraphicFramePr/>
                      <a:graphic xmlns:a="http://schemas.openxmlformats.org/drawingml/2006/main">
                        <a:graphicData uri="http://schemas.microsoft.com/office/word/2010/wordprocessingShape">
                          <wps:wsp>
                            <wps:cNvSpPr/>
                            <wps:spPr>
                              <a:xfrm>
                                <a:off x="0" y="0"/>
                                <a:ext cx="914259" cy="988249"/>
                              </a:xfrm>
                              <a:custGeom>
                                <a:avLst/>
                                <a:gdLst>
                                  <a:gd name="connsiteX0" fmla="*/ 717295 w 914259"/>
                                  <a:gd name="connsiteY0" fmla="*/ 74027 h 988249"/>
                                  <a:gd name="connsiteX1" fmla="*/ 704849 w 914259"/>
                                  <a:gd name="connsiteY1" fmla="*/ 65264 h 988249"/>
                                  <a:gd name="connsiteX2" fmla="*/ 607313 w 914259"/>
                                  <a:gd name="connsiteY2" fmla="*/ 18020 h 988249"/>
                                  <a:gd name="connsiteX3" fmla="*/ 599947 w 914259"/>
                                  <a:gd name="connsiteY3" fmla="*/ 13194 h 988249"/>
                                  <a:gd name="connsiteX4" fmla="*/ 327405 w 914259"/>
                                  <a:gd name="connsiteY4" fmla="*/ 28053 h 988249"/>
                                  <a:gd name="connsiteX5" fmla="*/ 125983 w 914259"/>
                                  <a:gd name="connsiteY5" fmla="*/ 176262 h 988249"/>
                                  <a:gd name="connsiteX6" fmla="*/ 15620 w 914259"/>
                                  <a:gd name="connsiteY6" fmla="*/ 650988 h 988249"/>
                                  <a:gd name="connsiteX7" fmla="*/ 143890 w 914259"/>
                                  <a:gd name="connsiteY7" fmla="*/ 855966 h 988249"/>
                                  <a:gd name="connsiteX8" fmla="*/ 402335 w 914259"/>
                                  <a:gd name="connsiteY8" fmla="*/ 959090 h 988249"/>
                                  <a:gd name="connsiteX9" fmla="*/ 399541 w 914259"/>
                                  <a:gd name="connsiteY9" fmla="*/ 972933 h 988249"/>
                                  <a:gd name="connsiteX10" fmla="*/ 423036 w 914259"/>
                                  <a:gd name="connsiteY10" fmla="*/ 979410 h 988249"/>
                                  <a:gd name="connsiteX11" fmla="*/ 426846 w 914259"/>
                                  <a:gd name="connsiteY11" fmla="*/ 960741 h 988249"/>
                                  <a:gd name="connsiteX12" fmla="*/ 913764 w 914259"/>
                                  <a:gd name="connsiteY12" fmla="*/ 473188 h 988249"/>
                                  <a:gd name="connsiteX13" fmla="*/ 717168 w 914259"/>
                                  <a:gd name="connsiteY13" fmla="*/ 74027 h 988249"/>
                                  <a:gd name="connsiteX14" fmla="*/ 717168 w 914259"/>
                                  <a:gd name="connsiteY14" fmla="*/ 74027 h 988249"/>
                                  <a:gd name="connsiteX15" fmla="*/ 397509 w 914259"/>
                                  <a:gd name="connsiteY15" fmla="*/ 50405 h 988249"/>
                                  <a:gd name="connsiteX16" fmla="*/ 407923 w 914259"/>
                                  <a:gd name="connsiteY16" fmla="*/ 53580 h 988249"/>
                                  <a:gd name="connsiteX17" fmla="*/ 583691 w 914259"/>
                                  <a:gd name="connsiteY17" fmla="*/ 48881 h 988249"/>
                                  <a:gd name="connsiteX18" fmla="*/ 654938 w 914259"/>
                                  <a:gd name="connsiteY18" fmla="*/ 77456 h 988249"/>
                                  <a:gd name="connsiteX19" fmla="*/ 559434 w 914259"/>
                                  <a:gd name="connsiteY19" fmla="*/ 112254 h 988249"/>
                                  <a:gd name="connsiteX20" fmla="*/ 429259 w 914259"/>
                                  <a:gd name="connsiteY20" fmla="*/ 158863 h 988249"/>
                                  <a:gd name="connsiteX21" fmla="*/ 205485 w 914259"/>
                                  <a:gd name="connsiteY21" fmla="*/ 204329 h 988249"/>
                                  <a:gd name="connsiteX22" fmla="*/ 235838 w 914259"/>
                                  <a:gd name="connsiteY22" fmla="*/ 163689 h 988249"/>
                                  <a:gd name="connsiteX23" fmla="*/ 306831 w 914259"/>
                                  <a:gd name="connsiteY23" fmla="*/ 102983 h 988249"/>
                                  <a:gd name="connsiteX24" fmla="*/ 387603 w 914259"/>
                                  <a:gd name="connsiteY24" fmla="*/ 54977 h 988249"/>
                                  <a:gd name="connsiteX25" fmla="*/ 397636 w 914259"/>
                                  <a:gd name="connsiteY25" fmla="*/ 50278 h 988249"/>
                                  <a:gd name="connsiteX26" fmla="*/ 397636 w 914259"/>
                                  <a:gd name="connsiteY26" fmla="*/ 50278 h 988249"/>
                                  <a:gd name="connsiteX27" fmla="*/ 63626 w 914259"/>
                                  <a:gd name="connsiteY27" fmla="*/ 676769 h 988249"/>
                                  <a:gd name="connsiteX28" fmla="*/ 121157 w 914259"/>
                                  <a:gd name="connsiteY28" fmla="*/ 240651 h 988249"/>
                                  <a:gd name="connsiteX29" fmla="*/ 312800 w 914259"/>
                                  <a:gd name="connsiteY29" fmla="*/ 66788 h 988249"/>
                                  <a:gd name="connsiteX30" fmla="*/ 284987 w 914259"/>
                                  <a:gd name="connsiteY30" fmla="*/ 85457 h 988249"/>
                                  <a:gd name="connsiteX31" fmla="*/ 207136 w 914259"/>
                                  <a:gd name="connsiteY31" fmla="*/ 152386 h 988249"/>
                                  <a:gd name="connsiteX32" fmla="*/ 173354 w 914259"/>
                                  <a:gd name="connsiteY32" fmla="*/ 215378 h 988249"/>
                                  <a:gd name="connsiteX33" fmla="*/ 184276 w 914259"/>
                                  <a:gd name="connsiteY33" fmla="*/ 229602 h 988249"/>
                                  <a:gd name="connsiteX34" fmla="*/ 426719 w 914259"/>
                                  <a:gd name="connsiteY34" fmla="*/ 192137 h 988249"/>
                                  <a:gd name="connsiteX35" fmla="*/ 556640 w 914259"/>
                                  <a:gd name="connsiteY35" fmla="*/ 144639 h 988249"/>
                                  <a:gd name="connsiteX36" fmla="*/ 675639 w 914259"/>
                                  <a:gd name="connsiteY36" fmla="*/ 100316 h 988249"/>
                                  <a:gd name="connsiteX37" fmla="*/ 593724 w 914259"/>
                                  <a:gd name="connsiteY37" fmla="*/ 169785 h 988249"/>
                                  <a:gd name="connsiteX38" fmla="*/ 470026 w 914259"/>
                                  <a:gd name="connsiteY38" fmla="*/ 249033 h 988249"/>
                                  <a:gd name="connsiteX39" fmla="*/ 345693 w 914259"/>
                                  <a:gd name="connsiteY39" fmla="*/ 339838 h 988249"/>
                                  <a:gd name="connsiteX40" fmla="*/ 243458 w 914259"/>
                                  <a:gd name="connsiteY40" fmla="*/ 447280 h 988249"/>
                                  <a:gd name="connsiteX41" fmla="*/ 251586 w 914259"/>
                                  <a:gd name="connsiteY41" fmla="*/ 467219 h 988249"/>
                                  <a:gd name="connsiteX42" fmla="*/ 368553 w 914259"/>
                                  <a:gd name="connsiteY42" fmla="*/ 457694 h 988249"/>
                                  <a:gd name="connsiteX43" fmla="*/ 337565 w 914259"/>
                                  <a:gd name="connsiteY43" fmla="*/ 482078 h 988249"/>
                                  <a:gd name="connsiteX44" fmla="*/ 274192 w 914259"/>
                                  <a:gd name="connsiteY44" fmla="*/ 571359 h 988249"/>
                                  <a:gd name="connsiteX45" fmla="*/ 287019 w 914259"/>
                                  <a:gd name="connsiteY45" fmla="*/ 588250 h 988249"/>
                                  <a:gd name="connsiteX46" fmla="*/ 476503 w 914259"/>
                                  <a:gd name="connsiteY46" fmla="*/ 526020 h 988249"/>
                                  <a:gd name="connsiteX47" fmla="*/ 505459 w 914259"/>
                                  <a:gd name="connsiteY47" fmla="*/ 507732 h 988249"/>
                                  <a:gd name="connsiteX48" fmla="*/ 423290 w 914259"/>
                                  <a:gd name="connsiteY48" fmla="*/ 609459 h 988249"/>
                                  <a:gd name="connsiteX49" fmla="*/ 437641 w 914259"/>
                                  <a:gd name="connsiteY49" fmla="*/ 705725 h 988249"/>
                                  <a:gd name="connsiteX50" fmla="*/ 573658 w 914259"/>
                                  <a:gd name="connsiteY50" fmla="*/ 693914 h 988249"/>
                                  <a:gd name="connsiteX51" fmla="*/ 520826 w 914259"/>
                                  <a:gd name="connsiteY51" fmla="*/ 754620 h 988249"/>
                                  <a:gd name="connsiteX52" fmla="*/ 440562 w 914259"/>
                                  <a:gd name="connsiteY52" fmla="*/ 870698 h 988249"/>
                                  <a:gd name="connsiteX53" fmla="*/ 415035 w 914259"/>
                                  <a:gd name="connsiteY53" fmla="*/ 921752 h 988249"/>
                                  <a:gd name="connsiteX54" fmla="*/ 63753 w 914259"/>
                                  <a:gd name="connsiteY54" fmla="*/ 676896 h 988249"/>
                                  <a:gd name="connsiteX55" fmla="*/ 63753 w 914259"/>
                                  <a:gd name="connsiteY55" fmla="*/ 676896 h 988249"/>
                                  <a:gd name="connsiteX56" fmla="*/ 781938 w 914259"/>
                                  <a:gd name="connsiteY56" fmla="*/ 732014 h 988249"/>
                                  <a:gd name="connsiteX57" fmla="*/ 487933 w 914259"/>
                                  <a:gd name="connsiteY57" fmla="*/ 919593 h 988249"/>
                                  <a:gd name="connsiteX58" fmla="*/ 439673 w 914259"/>
                                  <a:gd name="connsiteY58" fmla="*/ 922514 h 988249"/>
                                  <a:gd name="connsiteX59" fmla="*/ 537590 w 914259"/>
                                  <a:gd name="connsiteY59" fmla="*/ 771638 h 988249"/>
                                  <a:gd name="connsiteX60" fmla="*/ 635380 w 914259"/>
                                  <a:gd name="connsiteY60" fmla="*/ 668260 h 988249"/>
                                  <a:gd name="connsiteX61" fmla="*/ 729106 w 914259"/>
                                  <a:gd name="connsiteY61" fmla="*/ 615428 h 988249"/>
                                  <a:gd name="connsiteX62" fmla="*/ 719454 w 914259"/>
                                  <a:gd name="connsiteY62" fmla="*/ 592568 h 988249"/>
                                  <a:gd name="connsiteX63" fmla="*/ 630935 w 914259"/>
                                  <a:gd name="connsiteY63" fmla="*/ 641209 h 988249"/>
                                  <a:gd name="connsiteX64" fmla="*/ 608710 w 914259"/>
                                  <a:gd name="connsiteY64" fmla="*/ 651242 h 988249"/>
                                  <a:gd name="connsiteX65" fmla="*/ 468502 w 914259"/>
                                  <a:gd name="connsiteY65" fmla="*/ 686040 h 988249"/>
                                  <a:gd name="connsiteX66" fmla="*/ 551814 w 914259"/>
                                  <a:gd name="connsiteY66" fmla="*/ 502398 h 988249"/>
                                  <a:gd name="connsiteX67" fmla="*/ 656589 w 914259"/>
                                  <a:gd name="connsiteY67" fmla="*/ 410704 h 988249"/>
                                  <a:gd name="connsiteX68" fmla="*/ 639571 w 914259"/>
                                  <a:gd name="connsiteY68" fmla="*/ 388606 h 988249"/>
                                  <a:gd name="connsiteX69" fmla="*/ 473074 w 914259"/>
                                  <a:gd name="connsiteY69" fmla="*/ 495413 h 988249"/>
                                  <a:gd name="connsiteX70" fmla="*/ 304291 w 914259"/>
                                  <a:gd name="connsiteY70" fmla="*/ 562215 h 988249"/>
                                  <a:gd name="connsiteX71" fmla="*/ 362584 w 914259"/>
                                  <a:gd name="connsiteY71" fmla="*/ 494905 h 988249"/>
                                  <a:gd name="connsiteX72" fmla="*/ 448182 w 914259"/>
                                  <a:gd name="connsiteY72" fmla="*/ 428357 h 988249"/>
                                  <a:gd name="connsiteX73" fmla="*/ 477265 w 914259"/>
                                  <a:gd name="connsiteY73" fmla="*/ 401687 h 988249"/>
                                  <a:gd name="connsiteX74" fmla="*/ 647318 w 914259"/>
                                  <a:gd name="connsiteY74" fmla="*/ 280783 h 988249"/>
                                  <a:gd name="connsiteX75" fmla="*/ 635634 w 914259"/>
                                  <a:gd name="connsiteY75" fmla="*/ 260717 h 988249"/>
                                  <a:gd name="connsiteX76" fmla="*/ 461390 w 914259"/>
                                  <a:gd name="connsiteY76" fmla="*/ 382637 h 988249"/>
                                  <a:gd name="connsiteX77" fmla="*/ 455421 w 914259"/>
                                  <a:gd name="connsiteY77" fmla="*/ 386193 h 988249"/>
                                  <a:gd name="connsiteX78" fmla="*/ 348868 w 914259"/>
                                  <a:gd name="connsiteY78" fmla="*/ 436231 h 988249"/>
                                  <a:gd name="connsiteX79" fmla="*/ 275843 w 914259"/>
                                  <a:gd name="connsiteY79" fmla="*/ 445756 h 988249"/>
                                  <a:gd name="connsiteX80" fmla="*/ 380110 w 914259"/>
                                  <a:gd name="connsiteY80" fmla="*/ 347458 h 988249"/>
                                  <a:gd name="connsiteX81" fmla="*/ 499744 w 914259"/>
                                  <a:gd name="connsiteY81" fmla="*/ 261352 h 988249"/>
                                  <a:gd name="connsiteX82" fmla="*/ 626617 w 914259"/>
                                  <a:gd name="connsiteY82" fmla="*/ 179564 h 988249"/>
                                  <a:gd name="connsiteX83" fmla="*/ 702817 w 914259"/>
                                  <a:gd name="connsiteY83" fmla="*/ 109333 h 988249"/>
                                  <a:gd name="connsiteX84" fmla="*/ 726947 w 914259"/>
                                  <a:gd name="connsiteY84" fmla="*/ 129907 h 988249"/>
                                  <a:gd name="connsiteX85" fmla="*/ 875918 w 914259"/>
                                  <a:gd name="connsiteY85" fmla="*/ 416419 h 988249"/>
                                  <a:gd name="connsiteX86" fmla="*/ 781811 w 914259"/>
                                  <a:gd name="connsiteY86" fmla="*/ 732141 h 988249"/>
                                  <a:gd name="connsiteX87" fmla="*/ 781811 w 914259"/>
                                  <a:gd name="connsiteY87" fmla="*/ 732141 h 9882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Lst>
                                <a:rect l="l" t="t" r="r" b="b"/>
                                <a:pathLst>
                                  <a:path w="914259" h="988249">
                                    <a:moveTo>
                                      <a:pt x="717295" y="74027"/>
                                    </a:moveTo>
                                    <a:cubicBezTo>
                                      <a:pt x="715390" y="69074"/>
                                      <a:pt x="710818" y="65391"/>
                                      <a:pt x="704849" y="65264"/>
                                    </a:cubicBezTo>
                                    <a:cubicBezTo>
                                      <a:pt x="674496" y="44690"/>
                                      <a:pt x="641730" y="28434"/>
                                      <a:pt x="607313" y="18020"/>
                                    </a:cubicBezTo>
                                    <a:cubicBezTo>
                                      <a:pt x="605789" y="15734"/>
                                      <a:pt x="603503" y="13956"/>
                                      <a:pt x="599947" y="13194"/>
                                    </a:cubicBezTo>
                                    <a:cubicBezTo>
                                      <a:pt x="509650" y="-7380"/>
                                      <a:pt x="414400" y="-4967"/>
                                      <a:pt x="327405" y="28053"/>
                                    </a:cubicBezTo>
                                    <a:cubicBezTo>
                                      <a:pt x="248284" y="58025"/>
                                      <a:pt x="178942" y="110476"/>
                                      <a:pt x="125983" y="176262"/>
                                    </a:cubicBezTo>
                                    <a:cubicBezTo>
                                      <a:pt x="21081" y="306437"/>
                                      <a:pt x="-27306" y="487285"/>
                                      <a:pt x="15620" y="650988"/>
                                    </a:cubicBezTo>
                                    <a:cubicBezTo>
                                      <a:pt x="36448" y="730363"/>
                                      <a:pt x="80517" y="803388"/>
                                      <a:pt x="143890" y="855966"/>
                                    </a:cubicBezTo>
                                    <a:cubicBezTo>
                                      <a:pt x="215899" y="915656"/>
                                      <a:pt x="309117" y="950835"/>
                                      <a:pt x="402335" y="959090"/>
                                    </a:cubicBezTo>
                                    <a:cubicBezTo>
                                      <a:pt x="401192" y="963662"/>
                                      <a:pt x="400303" y="968234"/>
                                      <a:pt x="399541" y="972933"/>
                                    </a:cubicBezTo>
                                    <a:cubicBezTo>
                                      <a:pt x="397128" y="988300"/>
                                      <a:pt x="420623" y="994904"/>
                                      <a:pt x="423036" y="979410"/>
                                    </a:cubicBezTo>
                                    <a:cubicBezTo>
                                      <a:pt x="424052" y="973187"/>
                                      <a:pt x="425322" y="966964"/>
                                      <a:pt x="426846" y="960741"/>
                                    </a:cubicBezTo>
                                    <a:cubicBezTo>
                                      <a:pt x="686688" y="970520"/>
                                      <a:pt x="900683" y="721346"/>
                                      <a:pt x="913764" y="473188"/>
                                    </a:cubicBezTo>
                                    <a:cubicBezTo>
                                      <a:pt x="921384" y="328027"/>
                                      <a:pt x="840485" y="164578"/>
                                      <a:pt x="717168" y="74027"/>
                                    </a:cubicBezTo>
                                    <a:lnTo>
                                      <a:pt x="717168" y="74027"/>
                                    </a:lnTo>
                                    <a:close/>
                                    <a:moveTo>
                                      <a:pt x="397509" y="50405"/>
                                    </a:moveTo>
                                    <a:cubicBezTo>
                                      <a:pt x="400049" y="52945"/>
                                      <a:pt x="403732" y="54342"/>
                                      <a:pt x="407923" y="53580"/>
                                    </a:cubicBezTo>
                                    <a:cubicBezTo>
                                      <a:pt x="466216" y="42404"/>
                                      <a:pt x="525271" y="33768"/>
                                      <a:pt x="583691" y="48881"/>
                                    </a:cubicBezTo>
                                    <a:cubicBezTo>
                                      <a:pt x="608583" y="55358"/>
                                      <a:pt x="632459" y="65137"/>
                                      <a:pt x="654938" y="77456"/>
                                    </a:cubicBezTo>
                                    <a:cubicBezTo>
                                      <a:pt x="622553" y="87235"/>
                                      <a:pt x="590930" y="99554"/>
                                      <a:pt x="559434" y="112254"/>
                                    </a:cubicBezTo>
                                    <a:cubicBezTo>
                                      <a:pt x="516508" y="129399"/>
                                      <a:pt x="473074" y="144131"/>
                                      <a:pt x="429259" y="158863"/>
                                    </a:cubicBezTo>
                                    <a:cubicBezTo>
                                      <a:pt x="360679" y="181977"/>
                                      <a:pt x="279653" y="218934"/>
                                      <a:pt x="205485" y="204329"/>
                                    </a:cubicBezTo>
                                    <a:cubicBezTo>
                                      <a:pt x="211327" y="188962"/>
                                      <a:pt x="225805" y="174230"/>
                                      <a:pt x="235838" y="163689"/>
                                    </a:cubicBezTo>
                                    <a:cubicBezTo>
                                      <a:pt x="257174" y="141083"/>
                                      <a:pt x="281431" y="121017"/>
                                      <a:pt x="306831" y="102983"/>
                                    </a:cubicBezTo>
                                    <a:cubicBezTo>
                                      <a:pt x="332358" y="84822"/>
                                      <a:pt x="359282" y="68439"/>
                                      <a:pt x="387603" y="54977"/>
                                    </a:cubicBezTo>
                                    <a:cubicBezTo>
                                      <a:pt x="390905" y="53453"/>
                                      <a:pt x="394207" y="51802"/>
                                      <a:pt x="397636" y="50278"/>
                                    </a:cubicBezTo>
                                    <a:lnTo>
                                      <a:pt x="397636" y="50278"/>
                                    </a:lnTo>
                                    <a:close/>
                                    <a:moveTo>
                                      <a:pt x="63626" y="676769"/>
                                    </a:moveTo>
                                    <a:cubicBezTo>
                                      <a:pt x="11048" y="533640"/>
                                      <a:pt x="41909" y="367905"/>
                                      <a:pt x="121157" y="240651"/>
                                    </a:cubicBezTo>
                                    <a:cubicBezTo>
                                      <a:pt x="168655" y="164451"/>
                                      <a:pt x="235203" y="103872"/>
                                      <a:pt x="312800" y="66788"/>
                                    </a:cubicBezTo>
                                    <a:cubicBezTo>
                                      <a:pt x="303402" y="72757"/>
                                      <a:pt x="294004" y="78980"/>
                                      <a:pt x="284987" y="85457"/>
                                    </a:cubicBezTo>
                                    <a:cubicBezTo>
                                      <a:pt x="257174" y="105142"/>
                                      <a:pt x="229996" y="126859"/>
                                      <a:pt x="207136" y="152386"/>
                                    </a:cubicBezTo>
                                    <a:cubicBezTo>
                                      <a:pt x="191261" y="170039"/>
                                      <a:pt x="175005" y="190740"/>
                                      <a:pt x="173354" y="215378"/>
                                    </a:cubicBezTo>
                                    <a:cubicBezTo>
                                      <a:pt x="172846" y="221855"/>
                                      <a:pt x="178307" y="227951"/>
                                      <a:pt x="184276" y="229602"/>
                                    </a:cubicBezTo>
                                    <a:cubicBezTo>
                                      <a:pt x="264159" y="252970"/>
                                      <a:pt x="351662" y="217537"/>
                                      <a:pt x="426719" y="192137"/>
                                    </a:cubicBezTo>
                                    <a:cubicBezTo>
                                      <a:pt x="470534" y="177278"/>
                                      <a:pt x="513841" y="162419"/>
                                      <a:pt x="556640" y="144639"/>
                                    </a:cubicBezTo>
                                    <a:cubicBezTo>
                                      <a:pt x="595883" y="128383"/>
                                      <a:pt x="634999" y="112127"/>
                                      <a:pt x="675639" y="100316"/>
                                    </a:cubicBezTo>
                                    <a:cubicBezTo>
                                      <a:pt x="653795" y="128510"/>
                                      <a:pt x="622553" y="150227"/>
                                      <a:pt x="593724" y="169785"/>
                                    </a:cubicBezTo>
                                    <a:cubicBezTo>
                                      <a:pt x="553084" y="197090"/>
                                      <a:pt x="509904" y="220712"/>
                                      <a:pt x="470026" y="249033"/>
                                    </a:cubicBezTo>
                                    <a:cubicBezTo>
                                      <a:pt x="428243" y="278624"/>
                                      <a:pt x="386206" y="308469"/>
                                      <a:pt x="345693" y="339838"/>
                                    </a:cubicBezTo>
                                    <a:cubicBezTo>
                                      <a:pt x="306958" y="369810"/>
                                      <a:pt x="266445" y="403211"/>
                                      <a:pt x="243458" y="447280"/>
                                    </a:cubicBezTo>
                                    <a:cubicBezTo>
                                      <a:pt x="239267" y="455408"/>
                                      <a:pt x="243077" y="464171"/>
                                      <a:pt x="251586" y="467219"/>
                                    </a:cubicBezTo>
                                    <a:cubicBezTo>
                                      <a:pt x="288543" y="480300"/>
                                      <a:pt x="329691" y="472680"/>
                                      <a:pt x="368553" y="457694"/>
                                    </a:cubicBezTo>
                                    <a:cubicBezTo>
                                      <a:pt x="358012" y="465568"/>
                                      <a:pt x="347598" y="473569"/>
                                      <a:pt x="337565" y="482078"/>
                                    </a:cubicBezTo>
                                    <a:cubicBezTo>
                                      <a:pt x="310133" y="505319"/>
                                      <a:pt x="280415" y="534402"/>
                                      <a:pt x="274192" y="571359"/>
                                    </a:cubicBezTo>
                                    <a:cubicBezTo>
                                      <a:pt x="272668" y="580249"/>
                                      <a:pt x="277748" y="587488"/>
                                      <a:pt x="287019" y="588250"/>
                                    </a:cubicBezTo>
                                    <a:cubicBezTo>
                                      <a:pt x="354964" y="593203"/>
                                      <a:pt x="420115" y="560183"/>
                                      <a:pt x="476503" y="526020"/>
                                    </a:cubicBezTo>
                                    <a:cubicBezTo>
                                      <a:pt x="486282" y="520051"/>
                                      <a:pt x="495934" y="513955"/>
                                      <a:pt x="505459" y="507732"/>
                                    </a:cubicBezTo>
                                    <a:cubicBezTo>
                                      <a:pt x="474090" y="538212"/>
                                      <a:pt x="443737" y="571486"/>
                                      <a:pt x="423290" y="609459"/>
                                    </a:cubicBezTo>
                                    <a:cubicBezTo>
                                      <a:pt x="405764" y="642098"/>
                                      <a:pt x="399033" y="685151"/>
                                      <a:pt x="437641" y="705725"/>
                                    </a:cubicBezTo>
                                    <a:cubicBezTo>
                                      <a:pt x="477519" y="726934"/>
                                      <a:pt x="532637" y="709408"/>
                                      <a:pt x="573658" y="693914"/>
                                    </a:cubicBezTo>
                                    <a:cubicBezTo>
                                      <a:pt x="554608" y="713980"/>
                                      <a:pt x="536955" y="734808"/>
                                      <a:pt x="520826" y="754620"/>
                                    </a:cubicBezTo>
                                    <a:cubicBezTo>
                                      <a:pt x="491108" y="791069"/>
                                      <a:pt x="463676" y="829677"/>
                                      <a:pt x="440562" y="870698"/>
                                    </a:cubicBezTo>
                                    <a:cubicBezTo>
                                      <a:pt x="431418" y="886954"/>
                                      <a:pt x="422401" y="904099"/>
                                      <a:pt x="415035" y="921752"/>
                                    </a:cubicBezTo>
                                    <a:cubicBezTo>
                                      <a:pt x="264159" y="912608"/>
                                      <a:pt x="116839" y="821295"/>
                                      <a:pt x="63753" y="676896"/>
                                    </a:cubicBezTo>
                                    <a:lnTo>
                                      <a:pt x="63753" y="676896"/>
                                    </a:lnTo>
                                    <a:close/>
                                    <a:moveTo>
                                      <a:pt x="781938" y="732014"/>
                                    </a:moveTo>
                                    <a:cubicBezTo>
                                      <a:pt x="712977" y="828788"/>
                                      <a:pt x="607948" y="904988"/>
                                      <a:pt x="487933" y="919593"/>
                                    </a:cubicBezTo>
                                    <a:cubicBezTo>
                                      <a:pt x="471931" y="921498"/>
                                      <a:pt x="455802" y="922514"/>
                                      <a:pt x="439673" y="922514"/>
                                    </a:cubicBezTo>
                                    <a:cubicBezTo>
                                      <a:pt x="462533" y="867142"/>
                                      <a:pt x="502157" y="815199"/>
                                      <a:pt x="537590" y="771638"/>
                                    </a:cubicBezTo>
                                    <a:cubicBezTo>
                                      <a:pt x="565530" y="737221"/>
                                      <a:pt x="598169" y="698994"/>
                                      <a:pt x="635380" y="668260"/>
                                    </a:cubicBezTo>
                                    <a:cubicBezTo>
                                      <a:pt x="668146" y="653147"/>
                                      <a:pt x="700150" y="635748"/>
                                      <a:pt x="729106" y="615428"/>
                                    </a:cubicBezTo>
                                    <a:cubicBezTo>
                                      <a:pt x="740028" y="607681"/>
                                      <a:pt x="733932" y="587996"/>
                                      <a:pt x="719454" y="592568"/>
                                    </a:cubicBezTo>
                                    <a:cubicBezTo>
                                      <a:pt x="687704" y="602474"/>
                                      <a:pt x="658240" y="619873"/>
                                      <a:pt x="630935" y="641209"/>
                                    </a:cubicBezTo>
                                    <a:cubicBezTo>
                                      <a:pt x="623569" y="644638"/>
                                      <a:pt x="616076" y="647940"/>
                                      <a:pt x="608710" y="651242"/>
                                    </a:cubicBezTo>
                                    <a:cubicBezTo>
                                      <a:pt x="567181" y="669403"/>
                                      <a:pt x="514984" y="692136"/>
                                      <a:pt x="468502" y="686040"/>
                                    </a:cubicBezTo>
                                    <a:cubicBezTo>
                                      <a:pt x="371601" y="673467"/>
                                      <a:pt x="529208" y="523607"/>
                                      <a:pt x="551814" y="502398"/>
                                    </a:cubicBezTo>
                                    <a:cubicBezTo>
                                      <a:pt x="585723" y="470521"/>
                                      <a:pt x="621410" y="441057"/>
                                      <a:pt x="656589" y="410704"/>
                                    </a:cubicBezTo>
                                    <a:cubicBezTo>
                                      <a:pt x="669035" y="399909"/>
                                      <a:pt x="653160" y="381621"/>
                                      <a:pt x="639571" y="388606"/>
                                    </a:cubicBezTo>
                                    <a:cubicBezTo>
                                      <a:pt x="581151" y="419086"/>
                                      <a:pt x="528954" y="460488"/>
                                      <a:pt x="473074" y="495413"/>
                                    </a:cubicBezTo>
                                    <a:cubicBezTo>
                                      <a:pt x="422528" y="527036"/>
                                      <a:pt x="365378" y="560056"/>
                                      <a:pt x="304291" y="562215"/>
                                    </a:cubicBezTo>
                                    <a:cubicBezTo>
                                      <a:pt x="315213" y="534783"/>
                                      <a:pt x="340486" y="513193"/>
                                      <a:pt x="362584" y="494905"/>
                                    </a:cubicBezTo>
                                    <a:cubicBezTo>
                                      <a:pt x="390397" y="471791"/>
                                      <a:pt x="420750" y="451852"/>
                                      <a:pt x="448182" y="428357"/>
                                    </a:cubicBezTo>
                                    <a:cubicBezTo>
                                      <a:pt x="457961" y="419975"/>
                                      <a:pt x="467486" y="410958"/>
                                      <a:pt x="477265" y="401687"/>
                                    </a:cubicBezTo>
                                    <a:cubicBezTo>
                                      <a:pt x="536955" y="365873"/>
                                      <a:pt x="592962" y="324090"/>
                                      <a:pt x="647318" y="280783"/>
                                    </a:cubicBezTo>
                                    <a:cubicBezTo>
                                      <a:pt x="657224" y="272909"/>
                                      <a:pt x="646302" y="257923"/>
                                      <a:pt x="635634" y="260717"/>
                                    </a:cubicBezTo>
                                    <a:cubicBezTo>
                                      <a:pt x="566165" y="278370"/>
                                      <a:pt x="513333" y="333742"/>
                                      <a:pt x="461390" y="382637"/>
                                    </a:cubicBezTo>
                                    <a:cubicBezTo>
                                      <a:pt x="459358" y="383780"/>
                                      <a:pt x="457453" y="385050"/>
                                      <a:pt x="455421" y="386193"/>
                                    </a:cubicBezTo>
                                    <a:cubicBezTo>
                                      <a:pt x="421512" y="406005"/>
                                      <a:pt x="386333" y="424293"/>
                                      <a:pt x="348868" y="436231"/>
                                    </a:cubicBezTo>
                                    <a:cubicBezTo>
                                      <a:pt x="325627" y="443597"/>
                                      <a:pt x="300227" y="449439"/>
                                      <a:pt x="275843" y="445756"/>
                                    </a:cubicBezTo>
                                    <a:cubicBezTo>
                                      <a:pt x="302005" y="406005"/>
                                      <a:pt x="342645" y="375398"/>
                                      <a:pt x="380110" y="347458"/>
                                    </a:cubicBezTo>
                                    <a:cubicBezTo>
                                      <a:pt x="419353" y="318248"/>
                                      <a:pt x="458977" y="288276"/>
                                      <a:pt x="499744" y="261352"/>
                                    </a:cubicBezTo>
                                    <a:cubicBezTo>
                                      <a:pt x="541781" y="233539"/>
                                      <a:pt x="585723" y="209028"/>
                                      <a:pt x="626617" y="179564"/>
                                    </a:cubicBezTo>
                                    <a:cubicBezTo>
                                      <a:pt x="654176" y="159752"/>
                                      <a:pt x="682878" y="137527"/>
                                      <a:pt x="702817" y="109333"/>
                                    </a:cubicBezTo>
                                    <a:cubicBezTo>
                                      <a:pt x="711199" y="115810"/>
                                      <a:pt x="719200" y="122795"/>
                                      <a:pt x="726947" y="129907"/>
                                    </a:cubicBezTo>
                                    <a:cubicBezTo>
                                      <a:pt x="806068" y="203059"/>
                                      <a:pt x="863726" y="308723"/>
                                      <a:pt x="875918" y="416419"/>
                                    </a:cubicBezTo>
                                    <a:cubicBezTo>
                                      <a:pt x="888491" y="527798"/>
                                      <a:pt x="845692" y="642352"/>
                                      <a:pt x="781811" y="732141"/>
                                    </a:cubicBezTo>
                                    <a:lnTo>
                                      <a:pt x="781811" y="732141"/>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FE7AA2" id="Freeform 1" o:spid="_x0000_s1026" alt="Example logo icon" style="width:1in;height:77.8pt;visibility:visible;mso-wrap-style:square;mso-left-percent:-10001;mso-top-percent:-10001;mso-position-horizontal:absolute;mso-position-horizontal-relative:char;mso-position-vertical:absolute;mso-position-vertical-relative:line;mso-left-percent:-10001;mso-top-percent:-10001;v-text-anchor:middle" coordsize="914259,988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" path="m717295,74027v-1905,-4953,-6477,-8636,-12446,-8763c674496,44690,641730,28434,607313,18020v-1524,-2286,-3810,-4064,-7366,-4826c509650,-7380,414400,-4967,327405,28053,248284,58025,178942,110476,125983,176262,21081,306437,-27306,487285,15620,650988v20828,79375,64897,152400,128270,204978c215899,915656,309117,950835,402335,959090v-1143,4572,-2032,9144,-2794,13843c397128,988300,420623,994904,423036,979410v1016,-6223,2286,-12446,3810,-18669c686688,970520,900683,721346,913764,473188,921384,328027,840485,164578,717168,74027r,l717295,74027xm397509,50405v2540,2540,6223,3937,10414,3175c466216,42404,525271,33768,583691,48881v24892,6477,48768,16256,71247,28575c622553,87235,590930,99554,559434,112254v-42926,17145,-86360,31877,-130175,46609c360679,181977,279653,218934,205485,204329v5842,-15367,20320,-30099,30353,-40640c257174,141083,281431,121017,306831,102983,332358,84822,359282,68439,387603,54977v3302,-1524,6604,-3175,10033,-4699l397636,50278r-127,127xm63626,676769c11048,533640,41909,367905,121157,240651,168655,164451,235203,103872,312800,66788v-9398,5969,-18796,12192,-27813,18669c257174,105142,229996,126859,207136,152386v-15875,17653,-32131,38354,-33782,62992c172846,221855,178307,227951,184276,229602v79883,23368,167386,-12065,242443,-37465c470534,177278,513841,162419,556640,144639v39243,-16256,78359,-32512,118999,-44323c653795,128510,622553,150227,593724,169785v-40640,27305,-83820,50927,-123698,79248c428243,278624,386206,308469,345693,339838v-38735,29972,-79248,63373,-102235,107442c239267,455408,243077,464171,251586,467219v36957,13081,78105,5461,116967,-9525c358012,465568,347598,473569,337565,482078v-27432,23241,-57150,52324,-63373,89281c272668,580249,277748,587488,287019,588250v67945,4953,133096,-28067,189484,-62230c486282,520051,495934,513955,505459,507732v-31369,30480,-61722,63754,-82169,101727c405764,642098,399033,685151,437641,705725v39878,21209,94996,3683,136017,-11811c554608,713980,536955,734808,520826,754620v-29718,36449,-57150,75057,-80264,116078c431418,886954,422401,904099,415035,921752,264159,912608,116839,821295,63753,676896r,l63626,676769xm781938,732014c712977,828788,607948,904988,487933,919593v-16002,1905,-32131,2921,-48260,2921c462533,867142,502157,815199,537590,771638v27940,-34417,60579,-72644,97790,-103378c668146,653147,700150,635748,729106,615428v10922,-7747,4826,-27432,-9652,-22860c687704,602474,658240,619873,630935,641209v-7366,3429,-14859,6731,-22225,10033c567181,669403,514984,692136,468502,686040,371601,673467,529208,523607,551814,502398v33909,-31877,69596,-61341,104775,-91694c669035,399909,653160,381621,639571,388606,581151,419086,528954,460488,473074,495413v-50546,31623,-107696,64643,-168783,66802c315213,534783,340486,513193,362584,494905v27813,-23114,58166,-43053,85598,-66548c457961,419975,467486,410958,477265,401687,536955,365873,592962,324090,647318,280783v9906,-7874,-1016,-22860,-11684,-20066c566165,278370,513333,333742,461390,382637v-2032,1143,-3937,2413,-5969,3556c421512,406005,386333,424293,348868,436231v-23241,7366,-48641,13208,-73025,9525c302005,406005,342645,375398,380110,347458v39243,-29210,78867,-59182,119634,-86106c541781,233539,585723,209028,626617,179564v27559,-19812,56261,-42037,76200,-70231c711199,115810,719200,122795,726947,129907v79121,73152,136779,178816,148971,286512c888491,527798,845692,642352,781811,732141r,l781938,732014xe" fillcolor="#006f1b [3204]" stroked="f" strokeweight="1pt">
                      <v:stroke joinstyle="miter"/>
                      <v:path arrowok="t" o:connecttype="custom" o:connectlocs="717295,74027;704849,65264;607313,18020;599947,13194;327405,28053;125983,176262;15620,650988;143890,855966;402335,959090;399541,972933;423036,979410;426846,960741;913764,473188;717168,74027;717168,74027;397509,50405;407923,53580;583691,48881;654938,77456;559434,112254;429259,158863;205485,204329;235838,163689;306831,102983;387603,54977;397636,50278;397636,50278;63626,676769;121157,240651;312800,66788;284987,85457;207136,152386;173354,215378;184276,229602;426719,192137;556640,144639;675639,100316;593724,169785;470026,249033;345693,339838;243458,447280;251586,467219;368553,457694;337565,482078;274192,571359;287019,588250;476503,526020;505459,507732;423290,609459;437641,705725;573658,693914;520826,754620;440562,870698;415035,921752;63753,676896;63753,676896;781938,732014;487933,919593;439673,922514;537590,771638;635380,668260;729106,615428;719454,592568;630935,641209;608710,651242;468502,686040;551814,502398;656589,410704;639571,388606;473074,495413;304291,562215;362584,494905;448182,428357;477265,401687;647318,280783;635634,260717;461390,382637;455421,386193;348868,436231;275843,445756;380110,347458;499744,261352;626617,179564;702817,109333;726947,129907;875918,416419;781811,732141;781811,732141" o:connectangles="0,0,0,0,0,0,0,0,0,0,0,0,0,0,0,0,0,0,0,0,0,0,0,0,0,0,0,0,0,0,0,0,0,0,0,0,0,0,0,0,0,0,0,0,0,0,0,0,0,0,0,0,0,0,0,0,0,0,0,0,0,0,0,0,0,0,0,0,0,0,0,0,0,0,0,0,0,0,0,0,0,0,0,0,0,0,0,0"/>
                      <w10:anchorlock/>
                    </v:shape>
                  </w:pict>
                </mc:Fallback>
              </mc:AlternateContent>
            </w:r>
          </w:p>
        </w:tc>
        <w:tc>
          <w:tcPr>
            <w:tcW w:w="4194" w:type="pct"/>
            <w:gridSpan w:val="3"/>
            <w:tcBorders>
              <w:top w:val="single" w:sz="12" w:space="0" w:color="006F1B" w:themeColor="accent1"/>
              <w:left w:val="single" w:sz="12" w:space="0" w:color="006F1B" w:themeColor="accent1"/>
              <w:right w:val="single" w:sz="12" w:space="0" w:color="006F1B" w:themeColor="accent1"/>
            </w:tcBorders>
            <w:vAlign w:val="bottom"/>
          </w:tcPr>
          <w:p w14:paraId="34DECA01" w14:textId="77777777" w:rsidR="00CF5EB3" w:rsidRPr="007030F3" w:rsidRDefault="00CF5EB3" w:rsidP="007030F3">
            <w:pPr>
              <w:pStyle w:val="RecipientAddress"/>
              <w:framePr w:hSpace="0" w:wrap="auto" w:vAnchor="margin" w:yAlign="inline"/>
              <w:suppressOverlap w:val="0"/>
            </w:pPr>
            <w:r w:rsidRPr="007030F3">
              <w:t>Itai Gerbi</w:t>
            </w:r>
          </w:p>
          <w:p w14:paraId="61F85ADC" w14:textId="77777777" w:rsidR="00CF5EB3" w:rsidRPr="007030F3" w:rsidRDefault="00CF5EB3" w:rsidP="007030F3">
            <w:pPr>
              <w:pStyle w:val="RecipientAddress"/>
              <w:framePr w:hSpace="0" w:wrap="auto" w:vAnchor="margin" w:yAlign="inline"/>
              <w:suppressOverlap w:val="0"/>
            </w:pPr>
            <w:r w:rsidRPr="007030F3">
              <w:t>777 Lucky Ave</w:t>
            </w:r>
          </w:p>
          <w:p w14:paraId="0FC2833D" w14:textId="77777777" w:rsidR="00CF5EB3" w:rsidRPr="007030F3" w:rsidRDefault="00CF5EB3" w:rsidP="007030F3">
            <w:pPr>
              <w:pStyle w:val="RecipientAddress"/>
              <w:framePr w:hSpace="0" w:wrap="auto" w:vAnchor="margin" w:yAlign="inline"/>
              <w:suppressOverlap w:val="0"/>
            </w:pPr>
            <w:r w:rsidRPr="007030F3">
              <w:t>Las Vegas, NV 16171</w:t>
            </w:r>
          </w:p>
          <w:p w14:paraId="70C71E8D" w14:textId="67FEED35" w:rsidR="00CF5EB3" w:rsidRPr="00445F67" w:rsidRDefault="00CF5EB3" w:rsidP="007030F3">
            <w:pPr>
              <w:pStyle w:val="RecipientAddress"/>
              <w:framePr w:hSpace="0" w:wrap="auto" w:vAnchor="margin" w:yAlign="inline"/>
              <w:suppressOverlap w:val="0"/>
            </w:pPr>
            <w:r w:rsidRPr="007030F3">
              <w:t>404.555.0144</w:t>
            </w:r>
          </w:p>
        </w:tc>
      </w:tr>
      <w:tr w:rsidR="00CF5EB3" w14:paraId="5BEBF343" w14:textId="77777777" w:rsidTr="00E70924">
        <w:trPr>
          <w:trHeight w:val="10656"/>
        </w:trPr>
        <w:tc>
          <w:tcPr>
            <w:tcW w:w="5000" w:type="pct"/>
            <w:gridSpan w:val="4"/>
            <w:tcBorders>
              <w:left w:val="single" w:sz="12" w:space="0" w:color="006F1B" w:themeColor="accent1"/>
              <w:right w:val="single" w:sz="12" w:space="0" w:color="006F1B" w:themeColor="accent1"/>
            </w:tcBorders>
            <w:tcMar>
              <w:left w:w="540" w:type="dxa"/>
              <w:right w:w="540" w:type="dxa"/>
            </w:tcMar>
          </w:tcPr>
          <w:p w14:paraId="404D7D20" w14:textId="77777777" w:rsidR="003F22A8" w:rsidRPr="00B80178" w:rsidRDefault="003F22A8" w:rsidP="00E70924">
            <w:pPr>
              <w:pStyle w:val="Salutation"/>
            </w:pPr>
            <w:r w:rsidRPr="00445F67">
              <w:t xml:space="preserve">Dear </w:t>
            </w:r>
            <w:r w:rsidRPr="00B80178">
              <w:t>Itai</w:t>
            </w:r>
            <w:r w:rsidRPr="00445F67">
              <w:t>,</w:t>
            </w:r>
          </w:p>
          <w:p w14:paraId="77C606AB" w14:textId="77777777" w:rsidR="003F22A8" w:rsidRPr="00F47D8A" w:rsidRDefault="003F22A8" w:rsidP="00E70924">
            <w:pPr>
              <w:rPr>
                <w:color w:val="000000" w:themeColor="text1"/>
              </w:rPr>
            </w:pPr>
            <w:r>
              <w:t>I hope this message finds you well. At NuEnergy Production Co., we are committed to leading the future of renewable energy. We are currently expanding our global footprint and are interested in exploring potential strategic partnerships with Woodgrove Bank to finance large-scale energy projects.</w:t>
            </w:r>
          </w:p>
          <w:p w14:paraId="02FACA5B" w14:textId="77777777" w:rsidR="003F22A8" w:rsidRDefault="003F22A8" w:rsidP="00E70924">
            <w:r>
              <w:t>Your institution’s commitment to sustainable investments aligns perfectly with our vision of a green future. I would love the opportunity to discuss how our organizations can collaborate to accelerate the deployment of clean energy solutions.</w:t>
            </w:r>
          </w:p>
          <w:p w14:paraId="6A31BED3" w14:textId="77777777" w:rsidR="003F22A8" w:rsidRPr="00BB5B65" w:rsidRDefault="003F22A8" w:rsidP="00E70924">
            <w:r w:rsidRPr="00BB5B65">
              <w:t>I look forward to hearing from you.</w:t>
            </w:r>
          </w:p>
          <w:p w14:paraId="1172A695" w14:textId="77777777" w:rsidR="003F22A8" w:rsidRPr="00B80178" w:rsidRDefault="003F22A8" w:rsidP="00E70924">
            <w:pPr>
              <w:pStyle w:val="Closing"/>
            </w:pPr>
            <w:r w:rsidRPr="00B80178">
              <w:t>Best regards,</w:t>
            </w:r>
          </w:p>
          <w:p w14:paraId="12B2441E" w14:textId="229C432B" w:rsidR="00CF5EB3" w:rsidRPr="00CF5EB3" w:rsidRDefault="003F22A8" w:rsidP="00E70924">
            <w:pPr>
              <w:pStyle w:val="SenderNameatSignature"/>
            </w:pPr>
            <w:r w:rsidRPr="00B80178">
              <w:t>Rajesh Santoshi</w:t>
            </w:r>
          </w:p>
        </w:tc>
      </w:tr>
      <w:tr w:rsidR="00E70924" w14:paraId="1EA82A63" w14:textId="77777777" w:rsidTr="00E70924">
        <w:trPr>
          <w:trHeight w:val="2178"/>
        </w:trPr>
        <w:tc>
          <w:tcPr>
            <w:tcW w:w="1210" w:type="pct"/>
            <w:gridSpan w:val="2"/>
            <w:tcBorders>
              <w:left w:val="single" w:sz="12" w:space="0" w:color="006F1B" w:themeColor="accent1"/>
              <w:bottom w:val="single" w:sz="12" w:space="0" w:color="006F1B" w:themeColor="accent1"/>
              <w:right w:val="single" w:sz="12" w:space="0" w:color="006F1B" w:themeColor="accent1"/>
            </w:tcBorders>
          </w:tcPr>
          <w:p w14:paraId="3A3D80F0" w14:textId="77777777" w:rsidR="003F22A8" w:rsidRPr="00445F67" w:rsidRDefault="003F22A8" w:rsidP="00E70924"/>
        </w:tc>
        <w:tc>
          <w:tcPr>
            <w:tcW w:w="2581" w:type="pct"/>
            <w:tcBorders>
              <w:top w:val="single" w:sz="12" w:space="0" w:color="006F1B" w:themeColor="accent1"/>
              <w:left w:val="single" w:sz="12" w:space="0" w:color="006F1B" w:themeColor="accent1"/>
              <w:right w:val="single" w:sz="12" w:space="0" w:color="006F1B" w:themeColor="accent1"/>
            </w:tcBorders>
            <w:vAlign w:val="center"/>
          </w:tcPr>
          <w:p w14:paraId="33ADDADA" w14:textId="77777777" w:rsidR="00B80178" w:rsidRPr="00445F67" w:rsidRDefault="00B80178" w:rsidP="00E70924">
            <w:pPr>
              <w:pStyle w:val="SenderNameandCompany"/>
              <w:framePr w:hSpace="0" w:wrap="auto" w:vAnchor="margin" w:hAnchor="text" w:xAlign="left" w:yAlign="inline"/>
              <w:suppressOverlap w:val="0"/>
            </w:pPr>
            <w:r w:rsidRPr="00445F67">
              <w:t>Rajesh Santoshi</w:t>
            </w:r>
          </w:p>
          <w:p w14:paraId="2FB1A14E" w14:textId="77777777" w:rsidR="00B80178" w:rsidRPr="00445F67" w:rsidRDefault="00B80178" w:rsidP="00E70924">
            <w:pPr>
              <w:pStyle w:val="SenderNameandCompany"/>
              <w:framePr w:hSpace="0" w:wrap="auto" w:vAnchor="margin" w:hAnchor="text" w:xAlign="left" w:yAlign="inline"/>
              <w:suppressOverlap w:val="0"/>
            </w:pPr>
            <w:r w:rsidRPr="00445F67">
              <w:t>NuEnergy Production Co.</w:t>
            </w:r>
          </w:p>
          <w:p w14:paraId="4C860B72" w14:textId="77777777" w:rsidR="00B80178" w:rsidRPr="00445F67" w:rsidRDefault="00B80178" w:rsidP="00E70924">
            <w:pPr>
              <w:pStyle w:val="SenderContactinfo"/>
            </w:pPr>
            <w:r w:rsidRPr="00445F67">
              <w:t>210 Stars Avenue | Berkeley, CA 45678</w:t>
            </w:r>
          </w:p>
          <w:p w14:paraId="6488585E" w14:textId="4D71F3A6" w:rsidR="003F22A8" w:rsidRPr="00E70924" w:rsidRDefault="00B80178" w:rsidP="00E70924">
            <w:pPr>
              <w:pStyle w:val="SenderContactinfo"/>
            </w:pPr>
            <w:r w:rsidRPr="00445F67">
              <w:t>806.555.0186</w:t>
            </w:r>
          </w:p>
        </w:tc>
        <w:tc>
          <w:tcPr>
            <w:tcW w:w="1210" w:type="pct"/>
            <w:tcBorders>
              <w:left w:val="single" w:sz="12" w:space="0" w:color="006F1B" w:themeColor="accent1"/>
              <w:bottom w:val="single" w:sz="12" w:space="0" w:color="006F1B" w:themeColor="accent1"/>
              <w:right w:val="single" w:sz="12" w:space="0" w:color="006F1B" w:themeColor="accent1"/>
            </w:tcBorders>
          </w:tcPr>
          <w:p w14:paraId="56809A31" w14:textId="40B3512A" w:rsidR="003F22A8" w:rsidRPr="00445F67" w:rsidRDefault="003F22A8" w:rsidP="00E70924"/>
        </w:tc>
      </w:tr>
    </w:tbl>
    <w:p w14:paraId="69E5E3B6" w14:textId="56B6B716" w:rsidR="4A832491" w:rsidRPr="00E70924" w:rsidRDefault="4A832491" w:rsidP="00E70924">
      <w:pPr>
        <w:spacing w:after="0" w:line="240" w:lineRule="auto"/>
        <w:rPr>
          <w:sz w:val="2"/>
          <w:szCs w:val="4"/>
        </w:rPr>
      </w:pPr>
    </w:p>
    <w:sectPr w:rsidR="4A832491" w:rsidRPr="00E70924" w:rsidSect="0026486B">
      <w:headerReference w:type="default" r:id="rId11"/>
      <w:footerReference w:type="default" r:id="rId12"/>
      <w:footerReference w:type="first" r:id="rId13"/>
      <w:pgSz w:w="12240" w:h="15840" w:code="1"/>
      <w:pgMar w:top="245" w:right="547" w:bottom="245" w:left="547" w:header="0" w:footer="0" w:gutter="0"/>
      <w:cols w:space="36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2384F" w14:textId="77777777" w:rsidR="005A583C" w:rsidRDefault="005A583C">
      <w:pPr>
        <w:spacing w:after="0" w:line="240" w:lineRule="auto"/>
      </w:pPr>
      <w:r>
        <w:separator/>
      </w:r>
    </w:p>
  </w:endnote>
  <w:endnote w:type="continuationSeparator" w:id="0">
    <w:p w14:paraId="1A2EAB1D" w14:textId="77777777" w:rsidR="005A583C" w:rsidRDefault="005A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age Italic">
    <w:panose1 w:val="03070502040507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ody CS)">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CE151" w14:textId="77777777" w:rsidR="00220128" w:rsidRDefault="001C27C1">
    <w:pPr>
      <w:pStyle w:val="FooterRight"/>
    </w:pPr>
    <w:r>
      <w:rPr>
        <w:rFonts w:ascii="Wingdings 3" w:eastAsia="Wingdings 3" w:hAnsi="Wingdings 3" w:cs="Wingdings 3"/>
        <w:color w:val="3D1C9F" w:themeColor="accent2"/>
      </w:rPr>
      <w:t>}</w:t>
    </w:r>
    <w:r>
      <w:t xml:space="preserve"> Page </w:t>
    </w:r>
    <w:r w:rsidR="004C4C5E">
      <w:rPr>
        <w:noProof/>
      </w:rPr>
      <w:fldChar w:fldCharType="begin"/>
    </w:r>
    <w:r w:rsidR="004C4C5E">
      <w:rPr>
        <w:noProof/>
      </w:rPr>
      <w:instrText xml:space="preserve"> PAGE  \* Arabic  \* MERGEFORMAT </w:instrText>
    </w:r>
    <w:r w:rsidR="004C4C5E">
      <w:rPr>
        <w:noProof/>
      </w:rPr>
      <w:fldChar w:fldCharType="separate"/>
    </w:r>
    <w:r>
      <w:rPr>
        <w:noProof/>
      </w:rPr>
      <w:t>1</w:t>
    </w:r>
    <w:r w:rsidR="004C4C5E">
      <w:rPr>
        <w:noProof/>
      </w:rPr>
      <w:fldChar w:fldCharType="end"/>
    </w:r>
  </w:p>
  <w:p w14:paraId="6E8CD696" w14:textId="77777777" w:rsidR="00220128" w:rsidRDefault="00220128">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FA7E8" w14:textId="77777777" w:rsidR="00564769" w:rsidRPr="00564769" w:rsidRDefault="00564769" w:rsidP="00564769">
    <w:pPr>
      <w:pStyle w:val="Footer"/>
      <w:spacing w:after="0" w:line="240" w:lineRule="auto"/>
      <w:rPr>
        <w:sz w:val="10"/>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D6005" w14:textId="77777777" w:rsidR="005A583C" w:rsidRDefault="005A583C">
      <w:pPr>
        <w:spacing w:after="0" w:line="240" w:lineRule="auto"/>
      </w:pPr>
      <w:r>
        <w:separator/>
      </w:r>
    </w:p>
  </w:footnote>
  <w:footnote w:type="continuationSeparator" w:id="0">
    <w:p w14:paraId="6AC93607" w14:textId="77777777" w:rsidR="005A583C" w:rsidRDefault="005A583C">
      <w:pPr>
        <w:spacing w:after="0" w:line="240" w:lineRule="auto"/>
      </w:pPr>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29CE3" w14:textId="3A58FA4F" w:rsidR="00220128" w:rsidRDefault="001C27C1">
    <w:pPr>
      <w:pStyle w:val="HeaderRight"/>
      <w:jc w:val="left"/>
    </w:pPr>
    <w:r>
      <w:rPr>
        <w:rFonts w:ascii="Wingdings 3" w:eastAsia="Wingdings 3" w:hAnsi="Wingdings 3" w:cs="Wingdings 3"/>
        <w:color w:val="3D1C9F" w:themeColor="accent2"/>
      </w:rPr>
      <w:t>}</w:t>
    </w:r>
    <w:r>
      <w:t xml:space="preserve"> </w:t>
    </w:r>
  </w:p>
  <w:p w14:paraId="46C99205" w14:textId="77777777" w:rsidR="00220128" w:rsidRDefault="002201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3D1C9F"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color w:val="2D1577"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3D1C9F"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2D1577"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378289743">
    <w:abstractNumId w:val="4"/>
  </w:num>
  <w:num w:numId="2" w16cid:durableId="1916353694">
    <w:abstractNumId w:val="4"/>
  </w:num>
  <w:num w:numId="3" w16cid:durableId="1697920847">
    <w:abstractNumId w:val="3"/>
  </w:num>
  <w:num w:numId="4" w16cid:durableId="498812225">
    <w:abstractNumId w:val="3"/>
  </w:num>
  <w:num w:numId="5" w16cid:durableId="348146858">
    <w:abstractNumId w:val="2"/>
  </w:num>
  <w:num w:numId="6" w16cid:durableId="261686513">
    <w:abstractNumId w:val="2"/>
  </w:num>
  <w:num w:numId="7" w16cid:durableId="1259412729">
    <w:abstractNumId w:val="1"/>
  </w:num>
  <w:num w:numId="8" w16cid:durableId="949436710">
    <w:abstractNumId w:val="1"/>
  </w:num>
  <w:num w:numId="9" w16cid:durableId="301813874">
    <w:abstractNumId w:val="0"/>
  </w:num>
  <w:num w:numId="10" w16cid:durableId="1946229775">
    <w:abstractNumId w:val="0"/>
  </w:num>
  <w:num w:numId="11" w16cid:durableId="1237397930">
    <w:abstractNumId w:val="4"/>
  </w:num>
  <w:num w:numId="12" w16cid:durableId="2097747718">
    <w:abstractNumId w:val="3"/>
  </w:num>
  <w:num w:numId="13" w16cid:durableId="639186237">
    <w:abstractNumId w:val="2"/>
  </w:num>
  <w:num w:numId="14" w16cid:durableId="297296559">
    <w:abstractNumId w:val="1"/>
  </w:num>
  <w:num w:numId="15" w16cid:durableId="84339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695"/>
    <w:rsid w:val="00127424"/>
    <w:rsid w:val="00130B63"/>
    <w:rsid w:val="001439AC"/>
    <w:rsid w:val="0017155C"/>
    <w:rsid w:val="001C27C1"/>
    <w:rsid w:val="00220128"/>
    <w:rsid w:val="0026486B"/>
    <w:rsid w:val="00290946"/>
    <w:rsid w:val="002A3B58"/>
    <w:rsid w:val="002D77F8"/>
    <w:rsid w:val="0031162E"/>
    <w:rsid w:val="00331278"/>
    <w:rsid w:val="003F097A"/>
    <w:rsid w:val="003F22A8"/>
    <w:rsid w:val="00445F67"/>
    <w:rsid w:val="004C4C5E"/>
    <w:rsid w:val="004E1092"/>
    <w:rsid w:val="005103C9"/>
    <w:rsid w:val="00557E77"/>
    <w:rsid w:val="00564769"/>
    <w:rsid w:val="00566F4E"/>
    <w:rsid w:val="005A583C"/>
    <w:rsid w:val="005C77AC"/>
    <w:rsid w:val="005E2F3E"/>
    <w:rsid w:val="005E510C"/>
    <w:rsid w:val="00615661"/>
    <w:rsid w:val="00684329"/>
    <w:rsid w:val="007030F3"/>
    <w:rsid w:val="00780151"/>
    <w:rsid w:val="008B548A"/>
    <w:rsid w:val="00901473"/>
    <w:rsid w:val="009226A7"/>
    <w:rsid w:val="00946557"/>
    <w:rsid w:val="009720E0"/>
    <w:rsid w:val="009A20C3"/>
    <w:rsid w:val="00A175B8"/>
    <w:rsid w:val="00A91341"/>
    <w:rsid w:val="00A96256"/>
    <w:rsid w:val="00AA3EDB"/>
    <w:rsid w:val="00AB3B6C"/>
    <w:rsid w:val="00AC7F73"/>
    <w:rsid w:val="00B077AB"/>
    <w:rsid w:val="00B321C6"/>
    <w:rsid w:val="00B80178"/>
    <w:rsid w:val="00BB5B65"/>
    <w:rsid w:val="00BE704E"/>
    <w:rsid w:val="00C97C86"/>
    <w:rsid w:val="00CA1695"/>
    <w:rsid w:val="00CF5EB3"/>
    <w:rsid w:val="00D01F1B"/>
    <w:rsid w:val="00D44343"/>
    <w:rsid w:val="00D61C68"/>
    <w:rsid w:val="00DF5D48"/>
    <w:rsid w:val="00E557D5"/>
    <w:rsid w:val="00E66E8E"/>
    <w:rsid w:val="00E70924"/>
    <w:rsid w:val="00F47D8A"/>
    <w:rsid w:val="00F60B13"/>
    <w:rsid w:val="00F70815"/>
    <w:rsid w:val="00F86790"/>
    <w:rsid w:val="00FD77FE"/>
    <w:rsid w:val="0864B897"/>
    <w:rsid w:val="107891A7"/>
    <w:rsid w:val="1F2E9DD6"/>
    <w:rsid w:val="243C9E45"/>
    <w:rsid w:val="24C2677C"/>
    <w:rsid w:val="257E9CDB"/>
    <w:rsid w:val="28FB3633"/>
    <w:rsid w:val="2C4F6DA3"/>
    <w:rsid w:val="30F3F458"/>
    <w:rsid w:val="368BD677"/>
    <w:rsid w:val="4663F3B2"/>
    <w:rsid w:val="4A832491"/>
    <w:rsid w:val="5EB2D00C"/>
    <w:rsid w:val="68401F7B"/>
    <w:rsid w:val="70294CD6"/>
    <w:rsid w:val="7303149D"/>
    <w:rsid w:val="7FC68963"/>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427BDB2"/>
  <w15:docId w15:val="{8F5A301F-8BC7-4FC5-BE1F-286509AC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iPriority="36" w:unhideWhenUsed="1"/>
    <w:lsdException w:name="List Number" w:semiHidden="1"/>
    <w:lsdException w:name="List 2" w:semiHidden="1"/>
    <w:lsdException w:name="List 3" w:semiHidden="1"/>
    <w:lsdException w:name="List 4" w:semiHidden="1"/>
    <w:lsdException w:name="List 5" w:semiHidden="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924"/>
    <w:rPr>
      <w:sz w:val="20"/>
      <w:lang w:bidi="ar-SA"/>
    </w:rPr>
  </w:style>
  <w:style w:type="paragraph" w:styleId="Heading1">
    <w:name w:val="heading 1"/>
    <w:basedOn w:val="Normal"/>
    <w:next w:val="Normal"/>
    <w:link w:val="Heading1Char"/>
    <w:uiPriority w:val="9"/>
    <w:semiHidden/>
    <w:unhideWhenUsed/>
    <w:rsid w:val="00CA1695"/>
    <w:pPr>
      <w:keepNext/>
      <w:keepLines/>
      <w:spacing w:before="480" w:after="0"/>
      <w:outlineLvl w:val="0"/>
    </w:pPr>
    <w:rPr>
      <w:rFonts w:asciiTheme="majorHAnsi" w:eastAsiaTheme="majorEastAsia" w:hAnsiTheme="majorHAnsi" w:cstheme="majorBidi"/>
      <w:b/>
      <w:bCs/>
      <w:color w:val="004E13" w:themeColor="accent1" w:themeShade="B5"/>
      <w:sz w:val="28"/>
      <w:szCs w:val="28"/>
      <w:lang w:bidi="en-US"/>
    </w:rPr>
  </w:style>
  <w:style w:type="paragraph" w:styleId="Heading2">
    <w:name w:val="heading 2"/>
    <w:basedOn w:val="Normal"/>
    <w:next w:val="Normal"/>
    <w:link w:val="Heading2Char"/>
    <w:uiPriority w:val="9"/>
    <w:semiHidden/>
    <w:unhideWhenUsed/>
    <w:rsid w:val="00CA1695"/>
    <w:pPr>
      <w:keepNext/>
      <w:keepLines/>
      <w:spacing w:before="200" w:after="0"/>
      <w:outlineLvl w:val="1"/>
    </w:pPr>
    <w:rPr>
      <w:rFonts w:asciiTheme="majorHAnsi" w:eastAsiaTheme="majorEastAsia" w:hAnsiTheme="majorHAnsi" w:cstheme="majorBidi"/>
      <w:b/>
      <w:bCs/>
      <w:color w:val="006F1B" w:themeColor="accent1"/>
      <w:sz w:val="26"/>
      <w:szCs w:val="26"/>
    </w:rPr>
  </w:style>
  <w:style w:type="paragraph" w:styleId="Heading3">
    <w:name w:val="heading 3"/>
    <w:basedOn w:val="Normal"/>
    <w:next w:val="Normal"/>
    <w:link w:val="Heading3Char"/>
    <w:uiPriority w:val="9"/>
    <w:semiHidden/>
    <w:unhideWhenUsed/>
    <w:qFormat/>
    <w:rsid w:val="00CA1695"/>
    <w:pPr>
      <w:keepNext/>
      <w:keepLines/>
      <w:spacing w:before="200" w:after="0"/>
      <w:outlineLvl w:val="2"/>
    </w:pPr>
    <w:rPr>
      <w:rFonts w:asciiTheme="majorHAnsi" w:eastAsiaTheme="majorEastAsia" w:hAnsiTheme="majorHAnsi" w:cstheme="majorBidi"/>
      <w:b/>
      <w:bCs/>
      <w:color w:val="006F1B" w:themeColor="accent1"/>
    </w:rPr>
  </w:style>
  <w:style w:type="paragraph" w:styleId="Heading4">
    <w:name w:val="heading 4"/>
    <w:basedOn w:val="Normal"/>
    <w:next w:val="Normal"/>
    <w:link w:val="Heading4Char"/>
    <w:uiPriority w:val="9"/>
    <w:semiHidden/>
    <w:unhideWhenUsed/>
    <w:qFormat/>
    <w:rsid w:val="00CA1695"/>
    <w:pPr>
      <w:keepNext/>
      <w:keepLines/>
      <w:spacing w:before="200" w:after="0"/>
      <w:outlineLvl w:val="3"/>
    </w:pPr>
    <w:rPr>
      <w:rFonts w:asciiTheme="majorHAnsi" w:eastAsiaTheme="majorEastAsia" w:hAnsiTheme="majorHAnsi" w:cstheme="majorBidi"/>
      <w:b/>
      <w:bCs/>
      <w:i/>
      <w:iCs/>
      <w:color w:val="006F1B" w:themeColor="accent1"/>
    </w:rPr>
  </w:style>
  <w:style w:type="paragraph" w:styleId="Heading5">
    <w:name w:val="heading 5"/>
    <w:basedOn w:val="Normal"/>
    <w:next w:val="Normal"/>
    <w:link w:val="Heading5Char"/>
    <w:uiPriority w:val="9"/>
    <w:semiHidden/>
    <w:unhideWhenUsed/>
    <w:qFormat/>
    <w:rsid w:val="00CA1695"/>
    <w:pPr>
      <w:keepNext/>
      <w:keepLines/>
      <w:spacing w:before="200" w:after="0"/>
      <w:outlineLvl w:val="4"/>
    </w:pPr>
    <w:rPr>
      <w:rFonts w:asciiTheme="majorHAnsi" w:eastAsiaTheme="majorEastAsia" w:hAnsiTheme="majorHAnsi" w:cstheme="majorBidi"/>
      <w:color w:val="00370D" w:themeColor="accent1" w:themeShade="7F"/>
    </w:rPr>
  </w:style>
  <w:style w:type="paragraph" w:styleId="Heading6">
    <w:name w:val="heading 6"/>
    <w:basedOn w:val="Normal"/>
    <w:next w:val="Normal"/>
    <w:link w:val="Heading6Char"/>
    <w:uiPriority w:val="9"/>
    <w:semiHidden/>
    <w:unhideWhenUsed/>
    <w:qFormat/>
    <w:rsid w:val="00CA1695"/>
    <w:pPr>
      <w:keepNext/>
      <w:keepLines/>
      <w:spacing w:before="200" w:after="0"/>
      <w:outlineLvl w:val="5"/>
    </w:pPr>
    <w:rPr>
      <w:rFonts w:asciiTheme="majorHAnsi" w:eastAsiaTheme="majorEastAsia" w:hAnsiTheme="majorHAnsi" w:cstheme="majorBidi"/>
      <w:i/>
      <w:iCs/>
      <w:color w:val="00370D" w:themeColor="accent1" w:themeShade="7F"/>
    </w:rPr>
  </w:style>
  <w:style w:type="paragraph" w:styleId="Heading7">
    <w:name w:val="heading 7"/>
    <w:basedOn w:val="Normal"/>
    <w:next w:val="Normal"/>
    <w:link w:val="Heading7Char"/>
    <w:uiPriority w:val="9"/>
    <w:semiHidden/>
    <w:unhideWhenUsed/>
    <w:qFormat/>
    <w:rsid w:val="00CA16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1695"/>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A169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A1695"/>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rsid w:val="00CA1695"/>
    <w:pPr>
      <w:tabs>
        <w:tab w:val="center" w:pos="4320"/>
        <w:tab w:val="right" w:pos="8640"/>
      </w:tabs>
    </w:pPr>
  </w:style>
  <w:style w:type="character" w:customStyle="1" w:styleId="FooterChar">
    <w:name w:val="Footer Char"/>
    <w:basedOn w:val="DefaultParagraphFont"/>
    <w:link w:val="Footer"/>
    <w:uiPriority w:val="99"/>
    <w:semiHidden/>
    <w:rsid w:val="00B80178"/>
    <w:rPr>
      <w:sz w:val="20"/>
      <w:lang w:bidi="ar-SA"/>
    </w:rPr>
  </w:style>
  <w:style w:type="paragraph" w:styleId="NoSpacing">
    <w:name w:val="No Spacing"/>
    <w:basedOn w:val="Normal"/>
    <w:link w:val="NoSpacingChar"/>
    <w:uiPriority w:val="99"/>
    <w:semiHidden/>
    <w:rsid w:val="00CA1695"/>
    <w:pPr>
      <w:spacing w:after="0" w:line="240" w:lineRule="auto"/>
    </w:pPr>
  </w:style>
  <w:style w:type="character" w:customStyle="1" w:styleId="NoSpacingChar">
    <w:name w:val="No Spacing Char"/>
    <w:basedOn w:val="DefaultParagraphFont"/>
    <w:link w:val="NoSpacing"/>
    <w:uiPriority w:val="99"/>
    <w:semiHidden/>
    <w:rsid w:val="00B80178"/>
    <w:rPr>
      <w:sz w:val="20"/>
      <w:lang w:bidi="ar-SA"/>
    </w:rPr>
  </w:style>
  <w:style w:type="paragraph" w:styleId="Closing">
    <w:name w:val="Closing"/>
    <w:basedOn w:val="Normal"/>
    <w:link w:val="ClosingChar"/>
    <w:uiPriority w:val="7"/>
    <w:rsid w:val="00E70924"/>
    <w:pPr>
      <w:spacing w:before="360" w:after="0"/>
      <w:ind w:right="4320"/>
    </w:pPr>
    <w:rPr>
      <w:b/>
      <w:bCs/>
      <w:caps/>
      <w:color w:val="006F1B" w:themeColor="accent1"/>
      <w:spacing w:val="10"/>
    </w:rPr>
  </w:style>
  <w:style w:type="character" w:customStyle="1" w:styleId="ClosingChar">
    <w:name w:val="Closing Char"/>
    <w:basedOn w:val="DefaultParagraphFont"/>
    <w:link w:val="Closing"/>
    <w:uiPriority w:val="7"/>
    <w:rsid w:val="00E70924"/>
    <w:rPr>
      <w:b/>
      <w:bCs/>
      <w:caps/>
      <w:color w:val="006F1B" w:themeColor="accent1"/>
      <w:spacing w:val="10"/>
      <w:sz w:val="20"/>
      <w:lang w:bidi="ar-SA"/>
    </w:rPr>
  </w:style>
  <w:style w:type="paragraph" w:styleId="Salutation">
    <w:name w:val="Salutation"/>
    <w:basedOn w:val="Normal"/>
    <w:next w:val="Normal"/>
    <w:link w:val="SalutationChar"/>
    <w:uiPriority w:val="6"/>
    <w:qFormat/>
    <w:rsid w:val="00B80178"/>
    <w:pPr>
      <w:spacing w:before="840" w:after="320" w:line="240" w:lineRule="auto"/>
    </w:pPr>
    <w:rPr>
      <w:rFonts w:cs="Arial (Body CS)"/>
      <w:b/>
      <w:caps/>
      <w:color w:val="006F1B" w:themeColor="accent1"/>
      <w:spacing w:val="10"/>
    </w:rPr>
  </w:style>
  <w:style w:type="character" w:customStyle="1" w:styleId="SalutationChar">
    <w:name w:val="Salutation Char"/>
    <w:basedOn w:val="DefaultParagraphFont"/>
    <w:link w:val="Salutation"/>
    <w:uiPriority w:val="6"/>
    <w:rsid w:val="00B80178"/>
    <w:rPr>
      <w:rFonts w:cs="Arial (Body CS)"/>
      <w:b/>
      <w:caps/>
      <w:color w:val="006F1B" w:themeColor="accent1"/>
      <w:spacing w:val="10"/>
      <w:sz w:val="20"/>
      <w:lang w:bidi="ar-SA"/>
    </w:rPr>
  </w:style>
  <w:style w:type="paragraph" w:customStyle="1" w:styleId="SenderAddress">
    <w:name w:val="Sender Address"/>
    <w:basedOn w:val="NoSpacing"/>
    <w:link w:val="SenderAddressChar"/>
    <w:uiPriority w:val="3"/>
    <w:rsid w:val="002D77F8"/>
    <w:pPr>
      <w:spacing w:before="200" w:after="200" w:line="276" w:lineRule="auto"/>
      <w:contextualSpacing/>
      <w:jc w:val="right"/>
    </w:pPr>
    <w:rPr>
      <w:rFonts w:asciiTheme="majorHAnsi" w:hAnsiTheme="majorHAnsi"/>
      <w:color w:val="1E0E4F" w:themeColor="accent2" w:themeShade="80"/>
      <w:sz w:val="18"/>
      <w:szCs w:val="18"/>
    </w:rPr>
  </w:style>
  <w:style w:type="paragraph" w:customStyle="1" w:styleId="SenderContactinfo">
    <w:name w:val="Sender Contact info"/>
    <w:basedOn w:val="Normal"/>
    <w:link w:val="SenderContactinfoChar"/>
    <w:uiPriority w:val="2"/>
    <w:qFormat/>
    <w:rsid w:val="00E70924"/>
    <w:pPr>
      <w:spacing w:before="200" w:after="120"/>
      <w:contextualSpacing/>
      <w:jc w:val="center"/>
    </w:pPr>
    <w:rPr>
      <w:rFonts w:cs="Arial (Body CS)"/>
      <w:b/>
      <w:caps/>
      <w:color w:val="006F1B" w:themeColor="accent1"/>
      <w:spacing w:val="10"/>
    </w:rPr>
  </w:style>
  <w:style w:type="character" w:customStyle="1" w:styleId="SenderAddressChar">
    <w:name w:val="Sender Address Char"/>
    <w:basedOn w:val="NoSpacingChar"/>
    <w:link w:val="SenderAddress"/>
    <w:uiPriority w:val="3"/>
    <w:rsid w:val="002D77F8"/>
    <w:rPr>
      <w:rFonts w:asciiTheme="majorHAnsi" w:hAnsiTheme="majorHAnsi"/>
      <w:color w:val="1E0E4F" w:themeColor="accent2" w:themeShade="80"/>
      <w:sz w:val="18"/>
      <w:szCs w:val="18"/>
      <w:lang w:bidi="ar-SA"/>
    </w:rPr>
  </w:style>
  <w:style w:type="character" w:customStyle="1" w:styleId="SenderContactinfoChar">
    <w:name w:val="Sender Contact info Char"/>
    <w:basedOn w:val="SenderAddressChar"/>
    <w:link w:val="SenderContactinfo"/>
    <w:uiPriority w:val="2"/>
    <w:rsid w:val="00E70924"/>
    <w:rPr>
      <w:rFonts w:asciiTheme="majorHAnsi" w:hAnsiTheme="majorHAnsi" w:cs="Arial (Body CS)"/>
      <w:b/>
      <w:caps/>
      <w:color w:val="006F1B" w:themeColor="accent1"/>
      <w:spacing w:val="10"/>
      <w:sz w:val="20"/>
      <w:szCs w:val="18"/>
      <w:lang w:bidi="ar-SA"/>
    </w:rPr>
  </w:style>
  <w:style w:type="character" w:styleId="PlaceholderText">
    <w:name w:val="Placeholder Text"/>
    <w:basedOn w:val="DefaultParagraphFont"/>
    <w:uiPriority w:val="99"/>
    <w:semiHidden/>
    <w:rsid w:val="00CA1695"/>
    <w:rPr>
      <w:color w:val="808080"/>
    </w:rPr>
  </w:style>
  <w:style w:type="paragraph" w:customStyle="1" w:styleId="SenderNameatSignature">
    <w:name w:val="Sender Name (at Signature)"/>
    <w:basedOn w:val="NoSpacing"/>
    <w:uiPriority w:val="7"/>
    <w:qFormat/>
    <w:rsid w:val="00B80178"/>
    <w:pPr>
      <w:spacing w:before="360"/>
      <w:ind w:right="4320"/>
    </w:pPr>
    <w:rPr>
      <w:rFonts w:asciiTheme="majorHAnsi" w:hAnsiTheme="majorHAnsi"/>
      <w:color w:val="006F1B" w:themeColor="accent1"/>
      <w:sz w:val="56"/>
    </w:rPr>
  </w:style>
  <w:style w:type="paragraph" w:styleId="Signature">
    <w:name w:val="Signature"/>
    <w:basedOn w:val="Normal"/>
    <w:link w:val="SignatureChar"/>
    <w:uiPriority w:val="99"/>
    <w:rsid w:val="00CA1695"/>
    <w:pPr>
      <w:spacing w:after="0" w:line="240" w:lineRule="auto"/>
    </w:pPr>
  </w:style>
  <w:style w:type="character" w:customStyle="1" w:styleId="SignatureChar">
    <w:name w:val="Signature Char"/>
    <w:basedOn w:val="DefaultParagraphFont"/>
    <w:link w:val="Signature"/>
    <w:uiPriority w:val="99"/>
    <w:rsid w:val="00B80178"/>
    <w:rPr>
      <w:sz w:val="20"/>
      <w:lang w:bidi="ar-SA"/>
    </w:rPr>
  </w:style>
  <w:style w:type="paragraph" w:styleId="BalloonText">
    <w:name w:val="Balloon Text"/>
    <w:basedOn w:val="Normal"/>
    <w:link w:val="BalloonTextChar"/>
    <w:uiPriority w:val="99"/>
    <w:semiHidden/>
    <w:unhideWhenUsed/>
    <w:rsid w:val="00CA1695"/>
    <w:rPr>
      <w:rFonts w:ascii="Tahoma" w:hAnsi="Tahoma" w:cs="Tahoma"/>
      <w:sz w:val="16"/>
      <w:szCs w:val="16"/>
    </w:rPr>
  </w:style>
  <w:style w:type="character" w:customStyle="1" w:styleId="BalloonTextChar">
    <w:name w:val="Balloon Text Char"/>
    <w:basedOn w:val="DefaultParagraphFont"/>
    <w:link w:val="BalloonText"/>
    <w:uiPriority w:val="99"/>
    <w:semiHidden/>
    <w:rsid w:val="00CA1695"/>
    <w:rPr>
      <w:rFonts w:ascii="Tahoma" w:hAnsi="Tahoma" w:cs="Tahoma"/>
      <w:sz w:val="16"/>
      <w:szCs w:val="16"/>
      <w:lang w:bidi="ar-SA"/>
    </w:rPr>
  </w:style>
  <w:style w:type="character" w:styleId="BookTitle">
    <w:name w:val="Book Title"/>
    <w:basedOn w:val="DefaultParagraphFont"/>
    <w:uiPriority w:val="33"/>
    <w:semiHidden/>
    <w:rsid w:val="00CA1695"/>
    <w:rPr>
      <w:i/>
      <w:iCs/>
      <w:smallCaps/>
      <w:spacing w:val="5"/>
    </w:rPr>
  </w:style>
  <w:style w:type="paragraph" w:styleId="Caption">
    <w:name w:val="caption"/>
    <w:basedOn w:val="Normal"/>
    <w:next w:val="Normal"/>
    <w:uiPriority w:val="35"/>
    <w:semiHidden/>
    <w:unhideWhenUsed/>
    <w:qFormat/>
    <w:rsid w:val="00CA1695"/>
    <w:pPr>
      <w:spacing w:line="240" w:lineRule="auto"/>
    </w:pPr>
    <w:rPr>
      <w:b/>
      <w:bCs/>
      <w:color w:val="006F1B" w:themeColor="accent1"/>
      <w:sz w:val="18"/>
      <w:szCs w:val="18"/>
    </w:rPr>
  </w:style>
  <w:style w:type="character" w:styleId="Emphasis">
    <w:name w:val="Emphasis"/>
    <w:uiPriority w:val="20"/>
    <w:semiHidden/>
    <w:rsid w:val="00CA1695"/>
    <w:rPr>
      <w:b/>
      <w:bCs/>
      <w:i/>
      <w:iCs/>
      <w:spacing w:val="10"/>
    </w:rPr>
  </w:style>
  <w:style w:type="paragraph" w:styleId="Header">
    <w:name w:val="header"/>
    <w:basedOn w:val="Normal"/>
    <w:link w:val="HeaderChar"/>
    <w:uiPriority w:val="99"/>
    <w:semiHidden/>
    <w:rsid w:val="00CA1695"/>
    <w:pPr>
      <w:tabs>
        <w:tab w:val="center" w:pos="4320"/>
        <w:tab w:val="right" w:pos="8640"/>
      </w:tabs>
    </w:pPr>
  </w:style>
  <w:style w:type="character" w:customStyle="1" w:styleId="HeaderChar">
    <w:name w:val="Header Char"/>
    <w:basedOn w:val="DefaultParagraphFont"/>
    <w:link w:val="Header"/>
    <w:uiPriority w:val="99"/>
    <w:semiHidden/>
    <w:rsid w:val="00B80178"/>
    <w:rPr>
      <w:sz w:val="20"/>
      <w:lang w:bidi="ar-SA"/>
    </w:rPr>
  </w:style>
  <w:style w:type="character" w:customStyle="1" w:styleId="Heading1Char">
    <w:name w:val="Heading 1 Char"/>
    <w:basedOn w:val="DefaultParagraphFont"/>
    <w:link w:val="Heading1"/>
    <w:uiPriority w:val="9"/>
    <w:semiHidden/>
    <w:rsid w:val="00CA1695"/>
    <w:rPr>
      <w:rFonts w:asciiTheme="majorHAnsi" w:eastAsiaTheme="majorEastAsia" w:hAnsiTheme="majorHAnsi" w:cstheme="majorBidi"/>
      <w:b/>
      <w:bCs/>
      <w:color w:val="004E13" w:themeColor="accent1" w:themeShade="B5"/>
      <w:sz w:val="28"/>
      <w:szCs w:val="28"/>
    </w:rPr>
  </w:style>
  <w:style w:type="character" w:customStyle="1" w:styleId="Heading2Char">
    <w:name w:val="Heading 2 Char"/>
    <w:basedOn w:val="DefaultParagraphFont"/>
    <w:link w:val="Heading2"/>
    <w:uiPriority w:val="9"/>
    <w:semiHidden/>
    <w:rsid w:val="00CA1695"/>
    <w:rPr>
      <w:rFonts w:asciiTheme="majorHAnsi" w:eastAsiaTheme="majorEastAsia" w:hAnsiTheme="majorHAnsi" w:cstheme="majorBidi"/>
      <w:b/>
      <w:bCs/>
      <w:color w:val="006F1B" w:themeColor="accent1"/>
      <w:sz w:val="26"/>
      <w:szCs w:val="26"/>
      <w:lang w:bidi="ar-SA"/>
    </w:rPr>
  </w:style>
  <w:style w:type="character" w:customStyle="1" w:styleId="Heading3Char">
    <w:name w:val="Heading 3 Char"/>
    <w:basedOn w:val="DefaultParagraphFont"/>
    <w:link w:val="Heading3"/>
    <w:uiPriority w:val="9"/>
    <w:semiHidden/>
    <w:rsid w:val="00CA1695"/>
    <w:rPr>
      <w:rFonts w:asciiTheme="majorHAnsi" w:eastAsiaTheme="majorEastAsia" w:hAnsiTheme="majorHAnsi" w:cstheme="majorBidi"/>
      <w:b/>
      <w:bCs/>
      <w:color w:val="006F1B" w:themeColor="accent1"/>
      <w:lang w:bidi="ar-SA"/>
    </w:rPr>
  </w:style>
  <w:style w:type="character" w:customStyle="1" w:styleId="Heading4Char">
    <w:name w:val="Heading 4 Char"/>
    <w:basedOn w:val="DefaultParagraphFont"/>
    <w:link w:val="Heading4"/>
    <w:uiPriority w:val="9"/>
    <w:semiHidden/>
    <w:rsid w:val="00CA1695"/>
    <w:rPr>
      <w:rFonts w:asciiTheme="majorHAnsi" w:eastAsiaTheme="majorEastAsia" w:hAnsiTheme="majorHAnsi" w:cstheme="majorBidi"/>
      <w:b/>
      <w:bCs/>
      <w:i/>
      <w:iCs/>
      <w:color w:val="006F1B" w:themeColor="accent1"/>
      <w:lang w:bidi="ar-SA"/>
    </w:rPr>
  </w:style>
  <w:style w:type="character" w:customStyle="1" w:styleId="Heading5Char">
    <w:name w:val="Heading 5 Char"/>
    <w:basedOn w:val="DefaultParagraphFont"/>
    <w:link w:val="Heading5"/>
    <w:uiPriority w:val="9"/>
    <w:semiHidden/>
    <w:rsid w:val="00CA1695"/>
    <w:rPr>
      <w:rFonts w:asciiTheme="majorHAnsi" w:eastAsiaTheme="majorEastAsia" w:hAnsiTheme="majorHAnsi" w:cstheme="majorBidi"/>
      <w:color w:val="00370D" w:themeColor="accent1" w:themeShade="7F"/>
      <w:lang w:bidi="ar-SA"/>
    </w:rPr>
  </w:style>
  <w:style w:type="character" w:customStyle="1" w:styleId="Heading6Char">
    <w:name w:val="Heading 6 Char"/>
    <w:basedOn w:val="DefaultParagraphFont"/>
    <w:link w:val="Heading6"/>
    <w:uiPriority w:val="9"/>
    <w:semiHidden/>
    <w:rsid w:val="00CA1695"/>
    <w:rPr>
      <w:rFonts w:asciiTheme="majorHAnsi" w:eastAsiaTheme="majorEastAsia" w:hAnsiTheme="majorHAnsi" w:cstheme="majorBidi"/>
      <w:i/>
      <w:iCs/>
      <w:color w:val="00370D" w:themeColor="accent1" w:themeShade="7F"/>
      <w:lang w:bidi="ar-SA"/>
    </w:rPr>
  </w:style>
  <w:style w:type="character" w:customStyle="1" w:styleId="Heading7Char">
    <w:name w:val="Heading 7 Char"/>
    <w:basedOn w:val="DefaultParagraphFont"/>
    <w:link w:val="Heading7"/>
    <w:uiPriority w:val="9"/>
    <w:semiHidden/>
    <w:rsid w:val="00CA1695"/>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CA1695"/>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CA1695"/>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uiPriority w:val="99"/>
    <w:semiHidden/>
    <w:unhideWhenUsed/>
    <w:rsid w:val="00CA1695"/>
    <w:rPr>
      <w:color w:val="467886" w:themeColor="hyperlink"/>
      <w:u w:val="single"/>
    </w:rPr>
  </w:style>
  <w:style w:type="character" w:styleId="IntenseEmphasis">
    <w:name w:val="Intense Emphasis"/>
    <w:basedOn w:val="DefaultParagraphFont"/>
    <w:uiPriority w:val="21"/>
    <w:semiHidden/>
    <w:rsid w:val="00CA1695"/>
    <w:rPr>
      <w:b/>
      <w:bCs/>
      <w:i/>
      <w:iCs/>
      <w:smallCaps/>
      <w:color w:val="006F1B" w:themeColor="accent1"/>
    </w:rPr>
  </w:style>
  <w:style w:type="paragraph" w:styleId="IntenseQuote">
    <w:name w:val="Intense Quote"/>
    <w:basedOn w:val="Normal"/>
    <w:next w:val="Normal"/>
    <w:link w:val="IntenseQuoteChar"/>
    <w:uiPriority w:val="30"/>
    <w:semiHidden/>
    <w:rsid w:val="00CA1695"/>
    <w:pPr>
      <w:pBdr>
        <w:bottom w:val="single" w:sz="4" w:space="4" w:color="006F1B" w:themeColor="accent1"/>
      </w:pBdr>
      <w:spacing w:before="320" w:after="480"/>
      <w:ind w:left="936" w:right="936"/>
    </w:pPr>
    <w:rPr>
      <w:b/>
      <w:bCs/>
      <w:i/>
      <w:iCs/>
      <w:color w:val="006F1B" w:themeColor="accent1"/>
      <w:lang w:bidi="en-US"/>
    </w:rPr>
  </w:style>
  <w:style w:type="character" w:customStyle="1" w:styleId="IntenseQuoteChar">
    <w:name w:val="Intense Quote Char"/>
    <w:basedOn w:val="DefaultParagraphFont"/>
    <w:link w:val="IntenseQuote"/>
    <w:uiPriority w:val="30"/>
    <w:semiHidden/>
    <w:rsid w:val="00B80178"/>
    <w:rPr>
      <w:b/>
      <w:bCs/>
      <w:i/>
      <w:iCs/>
      <w:color w:val="006F1B" w:themeColor="accent1"/>
      <w:sz w:val="20"/>
    </w:rPr>
  </w:style>
  <w:style w:type="character" w:styleId="IntenseReference">
    <w:name w:val="Intense Reference"/>
    <w:basedOn w:val="DefaultParagraphFont"/>
    <w:uiPriority w:val="32"/>
    <w:semiHidden/>
    <w:rsid w:val="00CA1695"/>
    <w:rPr>
      <w:smallCaps/>
      <w:spacing w:val="5"/>
      <w:u w:val="single"/>
    </w:rPr>
  </w:style>
  <w:style w:type="table" w:customStyle="1" w:styleId="B2LightShadingAccent2">
    <w:name w:val="B2 Light Shading Accent 2"/>
    <w:basedOn w:val="TableNormal"/>
    <w:uiPriority w:val="42"/>
    <w:rsid w:val="00CA1695"/>
    <w:pPr>
      <w:spacing w:after="0" w:line="240" w:lineRule="auto"/>
    </w:pPr>
    <w:rPr>
      <w:rFonts w:ascii="Arial" w:hAnsi="Arial"/>
      <w:color w:val="2D1577" w:themeColor="accent2" w:themeShade="BF"/>
    </w:rPr>
    <w:tblPr>
      <w:tblStyleRowBandSize w:val="1"/>
      <w:tblStyleColBandSize w:val="1"/>
      <w:tblBorders>
        <w:top w:val="single" w:sz="8" w:space="0" w:color="3D1C9F" w:themeColor="accent2"/>
        <w:bottom w:val="single" w:sz="8" w:space="0" w:color="3D1C9F" w:themeColor="accent2"/>
      </w:tblBorders>
    </w:tblPr>
    <w:tblStylePr w:type="firstRow">
      <w:pPr>
        <w:spacing w:before="0" w:after="0" w:line="240" w:lineRule="auto"/>
      </w:pPr>
      <w:rPr>
        <w:b/>
        <w:bCs/>
      </w:rPr>
      <w:tblPr/>
      <w:tcPr>
        <w:tcBorders>
          <w:top w:val="single" w:sz="8" w:space="0" w:color="3D1C9F" w:themeColor="accent2"/>
          <w:left w:val="nil"/>
          <w:bottom w:val="single" w:sz="8" w:space="0" w:color="3D1C9F" w:themeColor="accent2"/>
          <w:right w:val="nil"/>
          <w:insideH w:val="nil"/>
          <w:insideV w:val="nil"/>
        </w:tcBorders>
      </w:tcPr>
    </w:tblStylePr>
    <w:tblStylePr w:type="lastRow">
      <w:pPr>
        <w:spacing w:before="0" w:after="0" w:line="240" w:lineRule="auto"/>
      </w:pPr>
      <w:rPr>
        <w:b/>
        <w:bCs/>
      </w:rPr>
      <w:tblPr/>
      <w:tcPr>
        <w:tcBorders>
          <w:top w:val="single" w:sz="8" w:space="0" w:color="3D1C9F" w:themeColor="accent2"/>
          <w:left w:val="nil"/>
          <w:bottom w:val="single" w:sz="8" w:space="0" w:color="3D1C9F" w:themeColor="accent2"/>
          <w:right w:val="nil"/>
          <w:insideH w:val="nil"/>
          <w:insideV w:val="nil"/>
        </w:tcBorders>
      </w:tcPr>
    </w:tblStylePr>
    <w:tblStylePr w:type="firstCol">
      <w:rPr>
        <w:b/>
        <w:bCs/>
      </w:rPr>
    </w:tblStylePr>
    <w:tblStylePr w:type="lastCol">
      <w:rPr>
        <w:b/>
        <w:bCs/>
      </w:rPr>
    </w:tblStylePr>
    <w:tblStylePr w:type="band1Vert">
      <w:tblPr/>
      <w:tcPr>
        <w:tcBorders>
          <w:top w:val="single" w:sz="8" w:space="0" w:color="3D1C9F" w:themeColor="accent2"/>
          <w:left w:val="nil"/>
          <w:bottom w:val="single" w:sz="8" w:space="0" w:color="3D1C9F" w:themeColor="accent2"/>
          <w:right w:val="nil"/>
          <w:insideH w:val="nil"/>
          <w:insideV w:val="nil"/>
        </w:tcBorders>
        <w:shd w:val="clear" w:color="auto" w:fill="C9BBF3" w:themeFill="accent2" w:themeFillTint="3F"/>
      </w:tcPr>
    </w:tblStylePr>
    <w:tblStylePr w:type="band1Horz">
      <w:tblPr/>
      <w:tcPr>
        <w:tcBorders>
          <w:top w:val="nil"/>
          <w:left w:val="nil"/>
          <w:bottom w:val="nil"/>
          <w:right w:val="nil"/>
          <w:insideH w:val="nil"/>
          <w:insideV w:val="nil"/>
        </w:tcBorders>
        <w:shd w:val="clear" w:color="auto" w:fill="C9BBF3" w:themeFill="accent2" w:themeFillTint="3F"/>
      </w:tcPr>
    </w:tblStylePr>
  </w:style>
  <w:style w:type="paragraph" w:styleId="ListBullet">
    <w:name w:val="List Bullet"/>
    <w:basedOn w:val="Normal"/>
    <w:uiPriority w:val="36"/>
    <w:semiHidden/>
    <w:rsid w:val="00CA1695"/>
    <w:pPr>
      <w:numPr>
        <w:numId w:val="11"/>
      </w:numPr>
      <w:spacing w:after="120"/>
      <w:contextualSpacing/>
    </w:pPr>
  </w:style>
  <w:style w:type="paragraph" w:styleId="ListBullet2">
    <w:name w:val="List Bullet 2"/>
    <w:basedOn w:val="Normal"/>
    <w:uiPriority w:val="36"/>
    <w:semiHidden/>
    <w:rsid w:val="00CA1695"/>
    <w:pPr>
      <w:numPr>
        <w:numId w:val="12"/>
      </w:numPr>
      <w:spacing w:after="120"/>
      <w:contextualSpacing/>
    </w:pPr>
  </w:style>
  <w:style w:type="paragraph" w:styleId="ListBullet3">
    <w:name w:val="List Bullet 3"/>
    <w:basedOn w:val="Normal"/>
    <w:uiPriority w:val="36"/>
    <w:semiHidden/>
    <w:rsid w:val="00CA1695"/>
    <w:pPr>
      <w:numPr>
        <w:numId w:val="13"/>
      </w:numPr>
      <w:spacing w:after="120"/>
      <w:contextualSpacing/>
    </w:pPr>
  </w:style>
  <w:style w:type="paragraph" w:styleId="ListBullet4">
    <w:name w:val="List Bullet 4"/>
    <w:basedOn w:val="Normal"/>
    <w:uiPriority w:val="36"/>
    <w:semiHidden/>
    <w:rsid w:val="00CA1695"/>
    <w:pPr>
      <w:numPr>
        <w:numId w:val="14"/>
      </w:numPr>
      <w:spacing w:after="120"/>
      <w:contextualSpacing/>
    </w:pPr>
  </w:style>
  <w:style w:type="paragraph" w:styleId="ListBullet5">
    <w:name w:val="List Bullet 5"/>
    <w:basedOn w:val="Normal"/>
    <w:uiPriority w:val="36"/>
    <w:semiHidden/>
    <w:rsid w:val="00CA1695"/>
    <w:pPr>
      <w:numPr>
        <w:numId w:val="15"/>
      </w:numPr>
      <w:spacing w:after="120"/>
      <w:contextualSpacing/>
    </w:pPr>
  </w:style>
  <w:style w:type="paragraph" w:styleId="Quote">
    <w:name w:val="Quote"/>
    <w:basedOn w:val="Normal"/>
    <w:next w:val="Normal"/>
    <w:link w:val="QuoteChar"/>
    <w:uiPriority w:val="29"/>
    <w:semiHidden/>
    <w:rsid w:val="00CA1695"/>
    <w:rPr>
      <w:i/>
      <w:iCs/>
      <w:color w:val="000000" w:themeColor="text1"/>
      <w:lang w:bidi="en-US"/>
    </w:rPr>
  </w:style>
  <w:style w:type="character" w:customStyle="1" w:styleId="QuoteChar">
    <w:name w:val="Quote Char"/>
    <w:basedOn w:val="DefaultParagraphFont"/>
    <w:link w:val="Quote"/>
    <w:uiPriority w:val="29"/>
    <w:semiHidden/>
    <w:rsid w:val="00B80178"/>
    <w:rPr>
      <w:i/>
      <w:iCs/>
      <w:color w:val="000000" w:themeColor="text1"/>
      <w:sz w:val="20"/>
    </w:rPr>
  </w:style>
  <w:style w:type="character" w:styleId="Strong">
    <w:name w:val="Strong"/>
    <w:uiPriority w:val="22"/>
    <w:semiHidden/>
    <w:rsid w:val="00CA1695"/>
    <w:rPr>
      <w:b/>
      <w:bCs/>
    </w:rPr>
  </w:style>
  <w:style w:type="paragraph" w:styleId="Subtitle">
    <w:name w:val="Subtitle"/>
    <w:basedOn w:val="Normal"/>
    <w:link w:val="SubtitleChar"/>
    <w:uiPriority w:val="11"/>
    <w:semiHidden/>
    <w:unhideWhenUsed/>
    <w:rsid w:val="00CA1695"/>
    <w:pPr>
      <w:numPr>
        <w:ilvl w:val="1"/>
      </w:numPr>
    </w:pPr>
    <w:rPr>
      <w:rFonts w:asciiTheme="majorHAnsi" w:eastAsiaTheme="majorEastAsia" w:hAnsiTheme="majorHAnsi" w:cstheme="majorBidi"/>
      <w:i/>
      <w:iCs/>
      <w:color w:val="006F1B" w:themeColor="accent1"/>
      <w:spacing w:val="15"/>
      <w:sz w:val="24"/>
      <w:szCs w:val="24"/>
    </w:rPr>
  </w:style>
  <w:style w:type="character" w:customStyle="1" w:styleId="SubtitleChar">
    <w:name w:val="Subtitle Char"/>
    <w:basedOn w:val="DefaultParagraphFont"/>
    <w:link w:val="Subtitle"/>
    <w:uiPriority w:val="11"/>
    <w:semiHidden/>
    <w:rsid w:val="00CA1695"/>
    <w:rPr>
      <w:rFonts w:asciiTheme="majorHAnsi" w:eastAsiaTheme="majorEastAsia" w:hAnsiTheme="majorHAnsi" w:cstheme="majorBidi"/>
      <w:i/>
      <w:iCs/>
      <w:color w:val="006F1B" w:themeColor="accent1"/>
      <w:spacing w:val="15"/>
      <w:sz w:val="24"/>
      <w:szCs w:val="24"/>
      <w:lang w:bidi="ar-SA"/>
    </w:rPr>
  </w:style>
  <w:style w:type="character" w:styleId="SubtleEmphasis">
    <w:name w:val="Subtle Emphasis"/>
    <w:basedOn w:val="DefaultParagraphFont"/>
    <w:uiPriority w:val="19"/>
    <w:semiHidden/>
    <w:rsid w:val="00CA1695"/>
    <w:rPr>
      <w:i/>
      <w:iCs/>
    </w:rPr>
  </w:style>
  <w:style w:type="character" w:styleId="SubtleReference">
    <w:name w:val="Subtle Reference"/>
    <w:basedOn w:val="DefaultParagraphFont"/>
    <w:uiPriority w:val="31"/>
    <w:semiHidden/>
    <w:rsid w:val="00CA1695"/>
    <w:rPr>
      <w:smallCaps/>
    </w:rPr>
  </w:style>
  <w:style w:type="paragraph" w:styleId="Title">
    <w:name w:val="Title"/>
    <w:basedOn w:val="Normal"/>
    <w:link w:val="TitleChar"/>
    <w:uiPriority w:val="10"/>
    <w:semiHidden/>
    <w:unhideWhenUsed/>
    <w:rsid w:val="00CA1695"/>
    <w:pPr>
      <w:pBdr>
        <w:bottom w:val="single" w:sz="8" w:space="4" w:color="006F1B" w:themeColor="accent1"/>
      </w:pBdr>
      <w:spacing w:after="300" w:line="240" w:lineRule="auto"/>
      <w:contextualSpacing/>
    </w:pPr>
    <w:rPr>
      <w:rFonts w:asciiTheme="majorHAnsi" w:eastAsiaTheme="majorEastAsia" w:hAnsiTheme="majorHAnsi" w:cstheme="majorBidi"/>
      <w:color w:val="0B1F33" w:themeColor="text2" w:themeShade="CC"/>
      <w:spacing w:val="5"/>
      <w:kern w:val="28"/>
      <w:sz w:val="52"/>
      <w:szCs w:val="52"/>
      <w:lang w:bidi="en-US"/>
    </w:rPr>
  </w:style>
  <w:style w:type="character" w:customStyle="1" w:styleId="TitleChar">
    <w:name w:val="Title Char"/>
    <w:basedOn w:val="DefaultParagraphFont"/>
    <w:link w:val="Title"/>
    <w:uiPriority w:val="10"/>
    <w:semiHidden/>
    <w:rsid w:val="00CA1695"/>
    <w:rPr>
      <w:rFonts w:asciiTheme="majorHAnsi" w:eastAsiaTheme="majorEastAsia" w:hAnsiTheme="majorHAnsi" w:cstheme="majorBidi"/>
      <w:color w:val="0B1F33" w:themeColor="text2" w:themeShade="CC"/>
      <w:spacing w:val="5"/>
      <w:kern w:val="28"/>
      <w:sz w:val="52"/>
      <w:szCs w:val="52"/>
    </w:rPr>
  </w:style>
  <w:style w:type="paragraph" w:styleId="TOC1">
    <w:name w:val="toc 1"/>
    <w:basedOn w:val="Normal"/>
    <w:next w:val="Normal"/>
    <w:autoRedefine/>
    <w:uiPriority w:val="99"/>
    <w:semiHidden/>
    <w:unhideWhenUsed/>
    <w:rsid w:val="00CA1695"/>
    <w:pPr>
      <w:tabs>
        <w:tab w:val="right" w:leader="dot" w:pos="8630"/>
      </w:tabs>
      <w:spacing w:after="40" w:line="240" w:lineRule="auto"/>
    </w:pPr>
    <w:rPr>
      <w:smallCaps/>
      <w:noProof/>
      <w:color w:val="3D1C9F" w:themeColor="accent2"/>
    </w:rPr>
  </w:style>
  <w:style w:type="paragraph" w:styleId="TOC2">
    <w:name w:val="toc 2"/>
    <w:basedOn w:val="Normal"/>
    <w:next w:val="Normal"/>
    <w:autoRedefine/>
    <w:uiPriority w:val="99"/>
    <w:semiHidden/>
    <w:unhideWhenUsed/>
    <w:rsid w:val="00CA169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CA169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CA169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CA169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CA169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CA169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CA169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CA1695"/>
    <w:pPr>
      <w:tabs>
        <w:tab w:val="right" w:leader="dot" w:pos="8630"/>
      </w:tabs>
      <w:spacing w:after="40" w:line="240" w:lineRule="auto"/>
      <w:ind w:left="1760"/>
    </w:pPr>
    <w:rPr>
      <w:smallCaps/>
      <w:noProof/>
    </w:rPr>
  </w:style>
  <w:style w:type="paragraph" w:customStyle="1" w:styleId="HeaderLeft">
    <w:name w:val="Header Left"/>
    <w:basedOn w:val="Header"/>
    <w:uiPriority w:val="35"/>
    <w:semiHidden/>
    <w:rsid w:val="002D77F8"/>
    <w:pPr>
      <w:pBdr>
        <w:bottom w:val="dashed" w:sz="4" w:space="18" w:color="7F7F7F" w:themeColor="text1" w:themeTint="80"/>
      </w:pBdr>
      <w:spacing w:line="396" w:lineRule="auto"/>
    </w:pPr>
    <w:rPr>
      <w:color w:val="595959" w:themeColor="text1" w:themeTint="A6"/>
    </w:rPr>
  </w:style>
  <w:style w:type="paragraph" w:customStyle="1" w:styleId="FooterLeft">
    <w:name w:val="Footer Left"/>
    <w:basedOn w:val="Normal"/>
    <w:next w:val="Normal"/>
    <w:uiPriority w:val="35"/>
    <w:semiHidden/>
    <w:rsid w:val="002D77F8"/>
    <w:pPr>
      <w:pBdr>
        <w:top w:val="dashed" w:sz="4" w:space="18" w:color="7F7F7F" w:themeColor="text1" w:themeTint="80"/>
      </w:pBdr>
      <w:tabs>
        <w:tab w:val="center" w:pos="4320"/>
        <w:tab w:val="right" w:pos="8640"/>
      </w:tabs>
    </w:pPr>
    <w:rPr>
      <w:color w:val="595959" w:themeColor="text1" w:themeTint="A6"/>
      <w:szCs w:val="18"/>
    </w:rPr>
  </w:style>
  <w:style w:type="paragraph" w:customStyle="1" w:styleId="FooterRight">
    <w:name w:val="Footer Right"/>
    <w:basedOn w:val="Footer"/>
    <w:uiPriority w:val="35"/>
    <w:semiHidden/>
    <w:rsid w:val="002D77F8"/>
    <w:pPr>
      <w:pBdr>
        <w:top w:val="dashed" w:sz="4" w:space="18" w:color="7F7F7F"/>
      </w:pBdr>
      <w:jc w:val="right"/>
    </w:pPr>
    <w:rPr>
      <w:color w:val="595959" w:themeColor="text1" w:themeTint="A6"/>
      <w:szCs w:val="18"/>
    </w:rPr>
  </w:style>
  <w:style w:type="paragraph" w:customStyle="1" w:styleId="HeaderRight">
    <w:name w:val="Header Right"/>
    <w:basedOn w:val="Header"/>
    <w:uiPriority w:val="35"/>
    <w:semiHidden/>
    <w:rsid w:val="002D77F8"/>
    <w:pPr>
      <w:pBdr>
        <w:bottom w:val="dashed" w:sz="4" w:space="18" w:color="7F7F7F"/>
      </w:pBdr>
      <w:jc w:val="right"/>
    </w:pPr>
    <w:rPr>
      <w:color w:val="595959" w:themeColor="text1" w:themeTint="A6"/>
    </w:rPr>
  </w:style>
  <w:style w:type="paragraph" w:customStyle="1" w:styleId="RecipientAddress">
    <w:name w:val="Recipient Address"/>
    <w:basedOn w:val="Normal"/>
    <w:uiPriority w:val="2"/>
    <w:rsid w:val="007030F3"/>
    <w:pPr>
      <w:framePr w:hSpace="180" w:wrap="around" w:vAnchor="text" w:hAnchor="text" w:y="1"/>
      <w:spacing w:after="80"/>
      <w:ind w:left="360"/>
      <w:contextualSpacing/>
      <w:suppressOverlap/>
    </w:pPr>
    <w:rPr>
      <w:b/>
      <w:caps/>
      <w:color w:val="006F1B" w:themeColor="accent1"/>
      <w:spacing w:val="10"/>
      <w:sz w:val="22"/>
    </w:rPr>
  </w:style>
  <w:style w:type="paragraph" w:customStyle="1" w:styleId="HeaderFirstPage">
    <w:name w:val="Header First Page"/>
    <w:basedOn w:val="Normal"/>
    <w:semiHidden/>
    <w:qFormat/>
    <w:rsid w:val="00E70924"/>
    <w:pPr>
      <w:spacing w:after="0" w:line="240" w:lineRule="auto"/>
      <w:ind w:left="360"/>
    </w:pPr>
    <w:rPr>
      <w:rFonts w:ascii="Aptos" w:eastAsiaTheme="minorHAnsi" w:hAnsi="Aptos" w:cs="Times New Roman"/>
      <w:b/>
      <w:caps/>
      <w:noProof/>
      <w:color w:val="006F1B" w:themeColor="accent1"/>
      <w:spacing w:val="10"/>
      <w:sz w:val="22"/>
      <w:szCs w:val="36"/>
      <w:lang w:eastAsia="ja-JP"/>
    </w:rPr>
  </w:style>
  <w:style w:type="paragraph" w:customStyle="1" w:styleId="DateText">
    <w:name w:val="Date Text"/>
    <w:basedOn w:val="Normal"/>
    <w:uiPriority w:val="35"/>
    <w:semiHidden/>
    <w:rsid w:val="00CA1695"/>
    <w:pPr>
      <w:spacing w:after="0"/>
      <w:contextualSpacing/>
    </w:pPr>
    <w:rPr>
      <w:rFonts w:eastAsiaTheme="minorHAnsi" w:cs="Times New Roman"/>
      <w:color w:val="000000" w:themeColor="text1"/>
      <w:sz w:val="22"/>
      <w:szCs w:val="20"/>
      <w:lang w:eastAsia="ja-JP" w:bidi="he-IL"/>
    </w:rPr>
  </w:style>
  <w:style w:type="paragraph" w:customStyle="1" w:styleId="SenderNameandCompany">
    <w:name w:val="Sender Name and Company"/>
    <w:basedOn w:val="Normal"/>
    <w:qFormat/>
    <w:rsid w:val="00E70924"/>
    <w:pPr>
      <w:framePr w:hSpace="187" w:wrap="around" w:vAnchor="page" w:hAnchor="margin" w:xAlign="center" w:y="13345"/>
      <w:spacing w:before="200" w:after="400"/>
      <w:contextualSpacing/>
      <w:suppressOverlap/>
      <w:jc w:val="center"/>
    </w:pPr>
    <w:rPr>
      <w:b/>
      <w:caps/>
      <w:color w:val="006F1B" w:themeColor="accent1"/>
      <w:spacing w:val="1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8" /><Relationship Type="http://schemas.openxmlformats.org/officeDocument/2006/relationships/footer" Target="/word/footer21.xml" Id="rId13" /><Relationship Type="http://schemas.openxmlformats.org/officeDocument/2006/relationships/customXml" Target="/customXml/item3.xml" Id="rId3" /><Relationship Type="http://schemas.openxmlformats.org/officeDocument/2006/relationships/settings" Target="/word/settings.xml" Id="rId7" /><Relationship Type="http://schemas.openxmlformats.org/officeDocument/2006/relationships/footer" Target="/word/footer12.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tyles" Target="/word/styles.xml" Id="rId6" /><Relationship Type="http://schemas.openxmlformats.org/officeDocument/2006/relationships/header" Target="/word/header11.xml" Id="rId11" /><Relationship Type="http://schemas.openxmlformats.org/officeDocument/2006/relationships/numbering" Target="/word/numbering.xml" Id="rId5" /><Relationship Type="http://schemas.openxmlformats.org/officeDocument/2006/relationships/theme" Target="/word/theme/theme11.xml" Id="rId15" /><Relationship Type="http://schemas.openxmlformats.org/officeDocument/2006/relationships/endnotes" Target="/word/endnotes.xml" Id="rId10" /><Relationship Type="http://schemas.openxmlformats.org/officeDocument/2006/relationships/customXml" Target="/customXml/item44.xml" Id="rId4" /><Relationship Type="http://schemas.openxmlformats.org/officeDocument/2006/relationships/footnotes" Target="/word/footnotes.xml" Id="rId9" /><Relationship Type="http://schemas.openxmlformats.org/officeDocument/2006/relationships/fontTable" Target="/word/fontTable.xml" Id="rId14" /></Relationships>
</file>

<file path=word/theme/_rels/theme11.xml.rels>&#65279;<?xml version="1.0" encoding="utf-8"?><Relationships xmlns="http://schemas.openxmlformats.org/package/2006/relationships"><Relationship Type="http://schemas.openxmlformats.org/officeDocument/2006/relationships/image" Target="/word/media/image1.jpeg" Id="rId1" /></Relationships>
</file>

<file path=word/theme/theme11.xml><?xml version="1.0" encoding="utf-8"?>
<a:theme xmlns:a="http://schemas.openxmlformats.org/drawingml/2006/main" name="Origin">
  <a:themeElements>
    <a:clrScheme name="Eco Letterhead">
      <a:dk1>
        <a:srgbClr val="000000"/>
      </a:dk1>
      <a:lt1>
        <a:srgbClr val="FFFFFF"/>
      </a:lt1>
      <a:dk2>
        <a:srgbClr val="0E2841"/>
      </a:dk2>
      <a:lt2>
        <a:srgbClr val="E8E8E8"/>
      </a:lt2>
      <a:accent1>
        <a:srgbClr val="006F1B"/>
      </a:accent1>
      <a:accent2>
        <a:srgbClr val="3D1C9F"/>
      </a:accent2>
      <a:accent3>
        <a:srgbClr val="946C17"/>
      </a:accent3>
      <a:accent4>
        <a:srgbClr val="FEC8F2"/>
      </a:accent4>
      <a:accent5>
        <a:srgbClr val="60C6E7"/>
      </a:accent5>
      <a:accent6>
        <a:srgbClr val="000000"/>
      </a:accent6>
      <a:hlink>
        <a:srgbClr val="467886"/>
      </a:hlink>
      <a:folHlink>
        <a:srgbClr val="96607D"/>
      </a:folHlink>
    </a:clrScheme>
    <a:fontScheme name="Custom 50">
      <a:majorFont>
        <a:latin typeface="Rage Italic"/>
        <a:ea typeface=""/>
        <a:cs typeface=""/>
      </a:majorFont>
      <a:minorFont>
        <a:latin typeface="Aptos"/>
        <a:ea typeface=""/>
        <a:cs typeface=""/>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CoverPageProperties xmlns="http://schemas.microsoft.com/office/2006/coverPageProps">
  <PublishDate/>
  <Abstract/>
  <CompanyAddress/>
  <CompanyPhone/>
  <CompanyFax/>
  <CompanyEmail/>
</CoverPageProperties>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8AFFA13F-CDF1-4162-ACDC-EEA50702D28E}">
  <ds:schemaRefs>
    <ds:schemaRef ds:uri="http://schemas.microsoft.com/sharepoint/v3/contenttype/forms"/>
  </ds:schemaRefs>
</ds:datastoreItem>
</file>

<file path=customXml/itemProps31.xml><?xml version="1.0" encoding="utf-8"?>
<ds:datastoreItem xmlns:ds="http://schemas.openxmlformats.org/officeDocument/2006/customXml" ds:itemID="{C2893ABA-A8EA-43D1-A895-379F2E7FD258}"/>
</file>

<file path=customXml/itemProps44.xml><?xml version="1.0" encoding="utf-8"?>
<ds:datastoreItem xmlns:ds="http://schemas.openxmlformats.org/officeDocument/2006/customXml" ds:itemID="{ED1E2F24-C322-4D39-B04E-61791E6A98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TM10192752</ap:Template>
  <ap:TotalTime>0</ap:TotalTime>
  <ap:Pages>1</ap:Pages>
  <ap:Words>115</ap:Words>
  <ap:Characters>660</ap:Characters>
  <ap:Application>Microsoft Office Word</ap:Application>
  <ap:DocSecurity>0</ap:DocSecurity>
  <ap:Lines>5</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774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2024-10-10T17:14:00Z</cp:lastPrinted>
  <dcterms:created xsi:type="dcterms:W3CDTF">2024-12-16T08:13:00Z</dcterms:created>
  <dcterms:modified xsi:type="dcterms:W3CDTF">2024-12-16T08:13:00Z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