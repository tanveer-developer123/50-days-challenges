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SQLite3 + CRUD Full Summary</w:t>
      </w:r>
    </w:p>
    <w:p>
      <w:pPr>
        <w:pStyle w:val="Heading1"/>
      </w:pPr>
      <w:r>
        <w:t>1. CRUD Operations</w:t>
      </w:r>
    </w:p>
    <w:p>
      <w:pPr>
        <w:pStyle w:val="Heading2"/>
      </w:pPr>
      <w:r>
        <w:t>Create</w:t>
      </w:r>
    </w:p>
    <w:p>
      <w:r>
        <w:br/>
        <w:t>- CREATE TABLE: New table banane ke liye.</w:t>
        <w:br/>
        <w:t>Example:</w:t>
        <w:br/>
        <w:t>CREATE TABLE users (</w:t>
        <w:br/>
        <w:t xml:space="preserve">    id INTEGER PRIMARY KEY AUTOINCREMENT,</w:t>
        <w:br/>
        <w:t xml:space="preserve">    name TEXT,</w:t>
        <w:br/>
        <w:t xml:space="preserve">    email TEXT UNIQUE</w:t>
        <w:br/>
        <w:t>);</w:t>
        <w:br/>
        <w:t>- INSERT INTO: Data insert karne ke liye.</w:t>
        <w:br/>
        <w:t>Example:</w:t>
        <w:br/>
        <w:t>INSERT INTO users (name, email) VALUES ('Ali', 'ali@gmail.com');</w:t>
        <w:br/>
      </w:r>
    </w:p>
    <w:p>
      <w:pPr>
        <w:pStyle w:val="Heading2"/>
      </w:pPr>
      <w:r>
        <w:t>Read</w:t>
      </w:r>
    </w:p>
    <w:p>
      <w:r>
        <w:br/>
        <w:t>- SELECT: Data read karne ke liye.</w:t>
        <w:br/>
        <w:t>Example:</w:t>
        <w:br/>
        <w:t>SELECT * FROM users;</w:t>
        <w:br/>
        <w:t>SELECT name, email FROM users WHERE id = 1;</w:t>
        <w:br/>
        <w:t>SELECT * FROM users ORDER BY name ASC LIMIT 5;</w:t>
        <w:br/>
      </w:r>
    </w:p>
    <w:p>
      <w:pPr>
        <w:pStyle w:val="Heading2"/>
      </w:pPr>
      <w:r>
        <w:t>Update</w:t>
      </w:r>
    </w:p>
    <w:p>
      <w:r>
        <w:br/>
        <w:t>- UPDATE: Data modify karne ke liye.</w:t>
        <w:br/>
        <w:t>Example:</w:t>
        <w:br/>
        <w:t>UPDATE users SET name = 'Raza' WHERE id = 1;</w:t>
        <w:br/>
      </w:r>
    </w:p>
    <w:p>
      <w:pPr>
        <w:pStyle w:val="Heading2"/>
      </w:pPr>
      <w:r>
        <w:t>Delete</w:t>
      </w:r>
    </w:p>
    <w:p>
      <w:r>
        <w:br/>
        <w:t>- DELETE: Data remove karne ke liye.</w:t>
        <w:br/>
        <w:t>Example:</w:t>
        <w:br/>
        <w:t>DELETE FROM users WHERE id = 2;</w:t>
        <w:br/>
      </w:r>
    </w:p>
    <w:p>
      <w:pPr>
        <w:pStyle w:val="Heading1"/>
      </w:pPr>
      <w:r>
        <w:t>2. SQLite3 Basics</w:t>
      </w:r>
    </w:p>
    <w:p>
      <w:pPr>
        <w:pStyle w:val="Heading2"/>
      </w:pPr>
      <w:r>
        <w:t>Schema</w:t>
      </w:r>
    </w:p>
    <w:p>
      <w:r>
        <w:t>Database ka structure (tables, columns, relationships) ko schema kehte hain.</w:t>
      </w:r>
    </w:p>
    <w:p>
      <w:pPr>
        <w:pStyle w:val="Heading2"/>
      </w:pPr>
      <w:r>
        <w:t>Tables</w:t>
      </w:r>
    </w:p>
    <w:p>
      <w:r>
        <w:t>Table rows aur columns ka set hota hai jisme data store hota hai.</w:t>
      </w:r>
    </w:p>
    <w:p>
      <w:pPr>
        <w:pStyle w:val="Heading2"/>
      </w:pPr>
      <w:r>
        <w:t>Data Types</w:t>
      </w:r>
    </w:p>
    <w:p>
      <w:r>
        <w:br/>
        <w:t>SQLite main common data types:</w:t>
        <w:br/>
        <w:t>- INTEGER</w:t>
        <w:br/>
        <w:t>- REAL</w:t>
        <w:br/>
        <w:t>- TEXT</w:t>
        <w:br/>
        <w:t>- BLOB</w:t>
        <w:br/>
        <w:t>- NULL</w:t>
        <w:br/>
      </w:r>
    </w:p>
    <w:p>
      <w:pPr>
        <w:pStyle w:val="Heading2"/>
      </w:pPr>
      <w:r>
        <w:t>Ordering &amp; Limiting</w:t>
      </w:r>
    </w:p>
    <w:p>
      <w:r>
        <w:br/>
        <w:t>Data ko sort aur limit karne ke liye:</w:t>
        <w:br/>
        <w:t>SELECT * FROM users ORDER BY age DESC LIMIT 3;</w:t>
        <w:br/>
      </w:r>
    </w:p>
    <w:p>
      <w:pPr>
        <w:pStyle w:val="Heading1"/>
      </w:pPr>
      <w:r>
        <w:t>3. Constraints</w:t>
      </w:r>
    </w:p>
    <w:p>
      <w:pPr>
        <w:pStyle w:val="Heading2"/>
      </w:pPr>
      <w:r>
        <w:t>PRIMARY KEY</w:t>
      </w:r>
    </w:p>
    <w:p>
      <w:r>
        <w:t>Har row ka unique identifier hota hai. Duplicate aur NULL allowed nahi hote.</w:t>
      </w:r>
    </w:p>
    <w:p>
      <w:pPr>
        <w:pStyle w:val="Heading2"/>
      </w:pPr>
      <w:r>
        <w:t>AUTOINCREMENT</w:t>
      </w:r>
    </w:p>
    <w:p>
      <w:r>
        <w:t>PRIMARY KEY ke sath use hota hai aur automatic next number assign karta hai.</w:t>
      </w:r>
    </w:p>
    <w:p>
      <w:pPr>
        <w:pStyle w:val="Heading2"/>
      </w:pPr>
      <w:r>
        <w:t>UNIQUE</w:t>
      </w:r>
    </w:p>
    <w:p>
      <w:r>
        <w:t>Column ke values unique rehni chahiye.</w:t>
      </w:r>
    </w:p>
    <w:p>
      <w:pPr>
        <w:pStyle w:val="Heading2"/>
      </w:pPr>
      <w:r>
        <w:t>NOT NULL</w:t>
      </w:r>
    </w:p>
    <w:p>
      <w:r>
        <w:t>Column empty nahi reh sakta. Har row me value dena zaroori hai.</w:t>
      </w:r>
    </w:p>
    <w:p>
      <w:pPr>
        <w:pStyle w:val="Heading2"/>
      </w:pPr>
      <w:r>
        <w:t>DEFAULT</w:t>
      </w:r>
    </w:p>
    <w:p>
      <w:r>
        <w:t>Agar koi value na di jaye to default value assign hoti hai.</w:t>
      </w:r>
    </w:p>
    <w:p>
      <w:pPr>
        <w:pStyle w:val="Heading2"/>
      </w:pPr>
      <w:r>
        <w:t>FOREIGN KEY</w:t>
      </w:r>
    </w:p>
    <w:p>
      <w:r>
        <w:t>Ek table ke column ko doosre table ke column se link karta hai. Relationship banane ke liye use hota hai.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